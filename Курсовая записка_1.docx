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B390D" w:rsidRPr="00EC584B" w:rsidRDefault="00CB390D" w:rsidP="00CB390D">
      <w:pPr>
        <w:jc w:val="center"/>
        <w:rPr>
          <w:rFonts w:eastAsia="Calibri"/>
          <w:sz w:val="28"/>
          <w:szCs w:val="28"/>
          <w:lang w:eastAsia="en-US"/>
        </w:rPr>
      </w:pPr>
      <w:r w:rsidRPr="00EC584B">
        <w:rPr>
          <w:rFonts w:eastAsia="Calibri"/>
          <w:sz w:val="28"/>
          <w:szCs w:val="28"/>
          <w:lang w:eastAsia="en-US"/>
        </w:rPr>
        <w:t>Одесский Национальный Политехнический Университет</w:t>
      </w:r>
    </w:p>
    <w:p w:rsidR="00CB390D" w:rsidRPr="00EC584B" w:rsidRDefault="00CB390D" w:rsidP="00CB390D">
      <w:pPr>
        <w:jc w:val="center"/>
        <w:rPr>
          <w:rFonts w:eastAsia="Calibri"/>
          <w:sz w:val="28"/>
          <w:szCs w:val="28"/>
          <w:lang w:eastAsia="en-US"/>
        </w:rPr>
      </w:pPr>
      <w:r w:rsidRPr="00EC584B">
        <w:rPr>
          <w:rFonts w:eastAsia="Calibri"/>
          <w:sz w:val="28"/>
          <w:szCs w:val="28"/>
          <w:lang w:eastAsia="en-US"/>
        </w:rPr>
        <w:t>Кафедра «</w:t>
      </w:r>
      <w:r>
        <w:rPr>
          <w:rFonts w:eastAsia="Calibri"/>
          <w:sz w:val="28"/>
          <w:szCs w:val="28"/>
          <w:lang w:eastAsia="en-US"/>
        </w:rPr>
        <w:t>Компьютеризированные системы управления</w:t>
      </w:r>
      <w:r w:rsidRPr="00EC584B">
        <w:rPr>
          <w:rFonts w:eastAsia="Calibri"/>
          <w:sz w:val="28"/>
          <w:szCs w:val="28"/>
          <w:lang w:eastAsia="en-US"/>
        </w:rPr>
        <w:t>»</w:t>
      </w:r>
    </w:p>
    <w:p w:rsidR="00CB390D" w:rsidRPr="00EC584B" w:rsidRDefault="00CB390D" w:rsidP="00CB390D">
      <w:pPr>
        <w:spacing w:line="960" w:lineRule="auto"/>
        <w:jc w:val="center"/>
        <w:rPr>
          <w:rFonts w:eastAsia="Calibri"/>
          <w:sz w:val="28"/>
          <w:szCs w:val="28"/>
          <w:lang w:eastAsia="en-US"/>
        </w:rPr>
      </w:pPr>
    </w:p>
    <w:p w:rsidR="00CB390D" w:rsidRPr="00EC584B" w:rsidRDefault="00CB390D" w:rsidP="00CB390D">
      <w:pPr>
        <w:jc w:val="center"/>
        <w:rPr>
          <w:rFonts w:eastAsia="Calibri"/>
          <w:b/>
          <w:sz w:val="28"/>
          <w:szCs w:val="28"/>
          <w:lang w:eastAsia="en-US"/>
        </w:rPr>
      </w:pPr>
      <w:r w:rsidRPr="00EC584B">
        <w:rPr>
          <w:rFonts w:eastAsia="Calibri"/>
          <w:b/>
          <w:sz w:val="28"/>
          <w:szCs w:val="28"/>
          <w:lang w:eastAsia="en-US"/>
        </w:rPr>
        <w:t>КУРСОВА</w:t>
      </w:r>
      <w:r>
        <w:rPr>
          <w:rFonts w:eastAsia="Calibri"/>
          <w:b/>
          <w:sz w:val="28"/>
          <w:szCs w:val="28"/>
          <w:lang w:eastAsia="en-US"/>
        </w:rPr>
        <w:t>Я</w:t>
      </w:r>
      <w:r w:rsidRPr="00EC584B">
        <w:rPr>
          <w:rFonts w:eastAsia="Calibri"/>
          <w:b/>
          <w:sz w:val="28"/>
          <w:szCs w:val="28"/>
          <w:lang w:eastAsia="en-US"/>
        </w:rPr>
        <w:t xml:space="preserve"> РОБОТА</w:t>
      </w:r>
    </w:p>
    <w:p w:rsidR="00CB390D" w:rsidRPr="00EC584B" w:rsidRDefault="00CB390D" w:rsidP="00CB390D">
      <w:pPr>
        <w:jc w:val="center"/>
        <w:rPr>
          <w:rFonts w:eastAsia="Calibri"/>
          <w:b/>
          <w:sz w:val="28"/>
          <w:szCs w:val="28"/>
          <w:lang w:eastAsia="en-US"/>
        </w:rPr>
      </w:pPr>
    </w:p>
    <w:p w:rsidR="00CB390D" w:rsidRPr="00EC584B" w:rsidRDefault="00CB390D" w:rsidP="00CB390D">
      <w:pPr>
        <w:jc w:val="center"/>
        <w:rPr>
          <w:rFonts w:eastAsia="Calibri"/>
          <w:sz w:val="28"/>
          <w:szCs w:val="28"/>
          <w:lang w:eastAsia="en-US"/>
        </w:rPr>
      </w:pPr>
      <w:r>
        <w:rPr>
          <w:rFonts w:eastAsia="Calibri"/>
          <w:sz w:val="28"/>
          <w:szCs w:val="28"/>
          <w:lang w:eastAsia="en-US"/>
        </w:rPr>
        <w:t>по дисциплине</w:t>
      </w:r>
      <w:r w:rsidRPr="00EC584B">
        <w:rPr>
          <w:rFonts w:eastAsia="Calibri"/>
          <w:sz w:val="28"/>
          <w:szCs w:val="28"/>
          <w:lang w:eastAsia="en-US"/>
        </w:rPr>
        <w:t xml:space="preserve"> «</w:t>
      </w:r>
      <w:r>
        <w:rPr>
          <w:rFonts w:eastAsia="Calibri"/>
          <w:sz w:val="28"/>
          <w:szCs w:val="28"/>
          <w:lang w:eastAsia="en-US"/>
        </w:rPr>
        <w:t>Современные технологии программирования</w:t>
      </w:r>
      <w:r w:rsidRPr="00EC584B">
        <w:rPr>
          <w:rFonts w:eastAsia="Calibri"/>
          <w:sz w:val="28"/>
          <w:szCs w:val="28"/>
          <w:lang w:eastAsia="en-US"/>
        </w:rPr>
        <w:t>»</w:t>
      </w:r>
    </w:p>
    <w:p w:rsidR="00CB390D" w:rsidRPr="00EC584B" w:rsidRDefault="00CB390D" w:rsidP="00CB390D">
      <w:pPr>
        <w:jc w:val="center"/>
        <w:rPr>
          <w:rFonts w:eastAsia="Calibri"/>
          <w:sz w:val="28"/>
          <w:szCs w:val="28"/>
          <w:lang w:eastAsia="en-US"/>
        </w:rPr>
      </w:pPr>
      <w:r w:rsidRPr="00EC584B">
        <w:rPr>
          <w:rFonts w:eastAsia="Calibri"/>
          <w:sz w:val="28"/>
          <w:szCs w:val="28"/>
          <w:lang w:eastAsia="en-US"/>
        </w:rPr>
        <w:t>на тему: «</w:t>
      </w:r>
      <w:r>
        <w:rPr>
          <w:rFonts w:eastAsia="Calibri"/>
          <w:sz w:val="28"/>
          <w:szCs w:val="28"/>
          <w:lang w:eastAsia="en-US"/>
        </w:rPr>
        <w:t>Эмуляция работы операционной системы</w:t>
      </w:r>
      <w:r w:rsidRPr="00EC584B">
        <w:rPr>
          <w:rFonts w:eastAsia="Calibri"/>
          <w:sz w:val="28"/>
          <w:szCs w:val="28"/>
          <w:lang w:eastAsia="en-US"/>
        </w:rPr>
        <w:t>»</w:t>
      </w:r>
    </w:p>
    <w:p w:rsidR="00CB390D" w:rsidRPr="000537EC" w:rsidRDefault="00CB390D" w:rsidP="00CB390D">
      <w:pPr>
        <w:spacing w:line="1320" w:lineRule="auto"/>
        <w:jc w:val="center"/>
        <w:rPr>
          <w:rFonts w:eastAsia="Calibri"/>
          <w:sz w:val="28"/>
          <w:szCs w:val="28"/>
          <w:lang w:eastAsia="en-US"/>
        </w:rPr>
      </w:pPr>
      <w:r>
        <w:rPr>
          <w:rFonts w:eastAsia="Calibri"/>
          <w:sz w:val="28"/>
          <w:szCs w:val="28"/>
          <w:lang w:eastAsia="en-US"/>
        </w:rPr>
        <w:t xml:space="preserve">Вариант </w:t>
      </w:r>
      <w:r w:rsidR="00B5026E" w:rsidRPr="000537EC">
        <w:rPr>
          <w:rFonts w:eastAsia="Calibri"/>
          <w:sz w:val="28"/>
          <w:szCs w:val="28"/>
          <w:lang w:eastAsia="en-US"/>
        </w:rPr>
        <w:t>6</w:t>
      </w:r>
    </w:p>
    <w:p w:rsidR="00CB390D" w:rsidRPr="00EC584B" w:rsidRDefault="00CB390D" w:rsidP="00CB390D">
      <w:pPr>
        <w:ind w:left="4395"/>
        <w:rPr>
          <w:rFonts w:eastAsia="Calibri"/>
          <w:szCs w:val="26"/>
          <w:lang w:eastAsia="en-US"/>
        </w:rPr>
      </w:pPr>
      <w:r w:rsidRPr="00EC584B">
        <w:rPr>
          <w:rFonts w:eastAsia="Calibri"/>
          <w:szCs w:val="26"/>
          <w:lang w:eastAsia="en-US"/>
        </w:rPr>
        <w:t xml:space="preserve">Студента </w:t>
      </w:r>
      <w:r>
        <w:rPr>
          <w:rFonts w:eastAsia="Calibri"/>
          <w:szCs w:val="26"/>
          <w:lang w:eastAsia="en-US"/>
        </w:rPr>
        <w:t>3</w:t>
      </w:r>
      <w:r w:rsidRPr="00EC584B">
        <w:rPr>
          <w:rFonts w:eastAsia="Calibri"/>
          <w:szCs w:val="26"/>
          <w:lang w:eastAsia="en-US"/>
        </w:rPr>
        <w:t xml:space="preserve"> курс</w:t>
      </w:r>
      <w:r>
        <w:rPr>
          <w:rFonts w:eastAsia="Calibri"/>
          <w:szCs w:val="26"/>
          <w:lang w:eastAsia="en-US"/>
        </w:rPr>
        <w:t>а</w:t>
      </w:r>
      <w:r w:rsidRPr="00EC584B">
        <w:rPr>
          <w:rFonts w:eastAsia="Calibri"/>
          <w:szCs w:val="26"/>
          <w:lang w:eastAsia="en-US"/>
        </w:rPr>
        <w:t>, груп</w:t>
      </w:r>
      <w:r>
        <w:rPr>
          <w:rFonts w:eastAsia="Calibri"/>
          <w:szCs w:val="26"/>
          <w:lang w:eastAsia="en-US"/>
        </w:rPr>
        <w:t>пы</w:t>
      </w:r>
      <w:r w:rsidR="000537EC">
        <w:rPr>
          <w:rFonts w:eastAsia="Calibri"/>
          <w:szCs w:val="26"/>
          <w:lang w:eastAsia="en-US"/>
        </w:rPr>
        <w:t xml:space="preserve"> </w:t>
      </w:r>
      <w:r w:rsidRPr="00EC584B">
        <w:rPr>
          <w:rFonts w:eastAsia="Calibri"/>
          <w:szCs w:val="26"/>
          <w:lang w:eastAsia="en-US"/>
        </w:rPr>
        <w:t>АТ–183</w:t>
      </w:r>
    </w:p>
    <w:p w:rsidR="00CB390D" w:rsidRPr="00EC584B" w:rsidRDefault="00CB390D" w:rsidP="00CB390D">
      <w:pPr>
        <w:ind w:left="4849" w:firstLine="0"/>
        <w:rPr>
          <w:rFonts w:eastAsia="Calibri"/>
          <w:szCs w:val="26"/>
          <w:lang w:eastAsia="en-US"/>
        </w:rPr>
      </w:pPr>
      <w:r>
        <w:rPr>
          <w:rFonts w:eastAsia="Calibri"/>
          <w:szCs w:val="26"/>
          <w:lang w:eastAsia="en-US"/>
        </w:rPr>
        <w:t>специальности</w:t>
      </w:r>
      <w:r w:rsidRPr="00EC584B">
        <w:rPr>
          <w:rFonts w:eastAsia="Calibri"/>
          <w:szCs w:val="26"/>
          <w:lang w:eastAsia="en-US"/>
        </w:rPr>
        <w:t xml:space="preserve"> «</w:t>
      </w:r>
      <w:r>
        <w:rPr>
          <w:rFonts w:eastAsia="Calibri"/>
          <w:szCs w:val="26"/>
          <w:lang w:eastAsia="en-US"/>
        </w:rPr>
        <w:t xml:space="preserve">Автоматизация и </w:t>
      </w:r>
      <w:r w:rsidRPr="000537EC">
        <w:rPr>
          <w:rFonts w:eastAsia="Calibri"/>
          <w:szCs w:val="26"/>
          <w:lang w:eastAsia="en-US"/>
        </w:rPr>
        <w:t xml:space="preserve">   </w:t>
      </w:r>
      <w:r>
        <w:rPr>
          <w:rFonts w:eastAsia="Calibri"/>
          <w:szCs w:val="26"/>
          <w:lang w:eastAsia="en-US"/>
        </w:rPr>
        <w:t>компьютерно-интегрированные технологии</w:t>
      </w:r>
      <w:r w:rsidRPr="00EC584B">
        <w:rPr>
          <w:rFonts w:eastAsia="Calibri"/>
          <w:szCs w:val="26"/>
          <w:lang w:eastAsia="en-US"/>
        </w:rPr>
        <w:t>»</w:t>
      </w:r>
    </w:p>
    <w:p w:rsidR="00CB390D" w:rsidRPr="000537EC" w:rsidRDefault="000537EC" w:rsidP="00CB390D">
      <w:pPr>
        <w:ind w:left="4395"/>
        <w:rPr>
          <w:rFonts w:eastAsia="Calibri"/>
          <w:szCs w:val="26"/>
          <w:lang w:eastAsia="en-US"/>
        </w:rPr>
      </w:pPr>
      <w:r>
        <w:rPr>
          <w:rFonts w:eastAsia="Calibri"/>
          <w:szCs w:val="26"/>
          <w:lang w:eastAsia="en-US"/>
        </w:rPr>
        <w:t>Левдиков М. А.</w:t>
      </w:r>
    </w:p>
    <w:p w:rsidR="00CB390D" w:rsidRPr="00EC584B" w:rsidRDefault="00CB390D" w:rsidP="00CB390D">
      <w:pPr>
        <w:ind w:left="4395"/>
        <w:rPr>
          <w:rFonts w:eastAsia="Calibri"/>
          <w:szCs w:val="26"/>
          <w:lang w:eastAsia="en-US"/>
        </w:rPr>
      </w:pPr>
      <w:r>
        <w:rPr>
          <w:rFonts w:eastAsia="Calibri"/>
          <w:szCs w:val="26"/>
          <w:lang w:eastAsia="en-US"/>
        </w:rPr>
        <w:t>Руководитель</w:t>
      </w:r>
      <w:r w:rsidRPr="00EC584B">
        <w:rPr>
          <w:rFonts w:eastAsia="Calibri"/>
          <w:szCs w:val="26"/>
          <w:lang w:eastAsia="en-US"/>
        </w:rPr>
        <w:t>: доц. Сперанский В.</w:t>
      </w:r>
      <w:r>
        <w:rPr>
          <w:rFonts w:eastAsia="Calibri"/>
          <w:szCs w:val="26"/>
          <w:lang w:eastAsia="en-US"/>
        </w:rPr>
        <w:t>А</w:t>
      </w:r>
      <w:r w:rsidRPr="00EC584B">
        <w:rPr>
          <w:rFonts w:eastAsia="Calibri"/>
          <w:szCs w:val="26"/>
          <w:lang w:eastAsia="en-US"/>
        </w:rPr>
        <w:t>.</w:t>
      </w:r>
    </w:p>
    <w:p w:rsidR="00CB390D" w:rsidRPr="00EC584B" w:rsidRDefault="00CB390D" w:rsidP="00CB390D">
      <w:pPr>
        <w:ind w:left="4395"/>
        <w:rPr>
          <w:rFonts w:eastAsia="Calibri"/>
          <w:szCs w:val="26"/>
          <w:lang w:eastAsia="en-US"/>
        </w:rPr>
      </w:pPr>
    </w:p>
    <w:p w:rsidR="00CB390D" w:rsidRPr="00EC584B" w:rsidRDefault="00CB390D" w:rsidP="00CB390D">
      <w:pPr>
        <w:ind w:left="4395"/>
        <w:rPr>
          <w:rFonts w:eastAsia="Calibri"/>
          <w:szCs w:val="26"/>
          <w:lang w:eastAsia="en-US"/>
        </w:rPr>
      </w:pPr>
      <w:r>
        <w:rPr>
          <w:rFonts w:eastAsia="Calibri"/>
          <w:szCs w:val="26"/>
          <w:lang w:eastAsia="en-US"/>
        </w:rPr>
        <w:t>Национальная шкала</w:t>
      </w:r>
      <w:r w:rsidRPr="00EC584B">
        <w:rPr>
          <w:rFonts w:eastAsia="Calibri"/>
          <w:szCs w:val="26"/>
          <w:lang w:eastAsia="en-US"/>
        </w:rPr>
        <w:t>:___________________</w:t>
      </w:r>
    </w:p>
    <w:p w:rsidR="00CB390D" w:rsidRPr="00EC584B" w:rsidRDefault="00CB390D" w:rsidP="00CB390D">
      <w:pPr>
        <w:ind w:left="4395"/>
        <w:rPr>
          <w:rFonts w:eastAsia="Calibri"/>
          <w:szCs w:val="26"/>
          <w:lang w:eastAsia="en-US"/>
        </w:rPr>
      </w:pPr>
      <w:r>
        <w:rPr>
          <w:rFonts w:eastAsia="Calibri"/>
          <w:szCs w:val="26"/>
          <w:lang w:eastAsia="en-US"/>
        </w:rPr>
        <w:t>Количество баллов</w:t>
      </w:r>
      <w:r w:rsidRPr="00EC584B">
        <w:rPr>
          <w:rFonts w:eastAsia="Calibri"/>
          <w:szCs w:val="26"/>
          <w:lang w:eastAsia="en-US"/>
        </w:rPr>
        <w:t>:_____________________</w:t>
      </w:r>
    </w:p>
    <w:p w:rsidR="00CB390D" w:rsidRPr="00EC584B" w:rsidRDefault="00CB390D" w:rsidP="00CB390D">
      <w:pPr>
        <w:ind w:left="4395"/>
        <w:rPr>
          <w:rFonts w:eastAsia="Calibri"/>
          <w:szCs w:val="26"/>
          <w:lang w:eastAsia="en-US"/>
        </w:rPr>
      </w:pPr>
      <w:r>
        <w:rPr>
          <w:rFonts w:eastAsia="Calibri"/>
          <w:szCs w:val="26"/>
          <w:lang w:eastAsia="en-US"/>
        </w:rPr>
        <w:t>Оценка</w:t>
      </w:r>
      <w:r w:rsidRPr="00EC584B">
        <w:rPr>
          <w:rFonts w:eastAsia="Calibri"/>
          <w:szCs w:val="26"/>
          <w:lang w:eastAsia="en-US"/>
        </w:rPr>
        <w:t>: ECTS________________________</w:t>
      </w:r>
      <w:r>
        <w:rPr>
          <w:rFonts w:eastAsia="Calibri"/>
          <w:szCs w:val="26"/>
          <w:lang w:eastAsia="en-US"/>
        </w:rPr>
        <w:t>_</w:t>
      </w:r>
    </w:p>
    <w:p w:rsidR="00CB390D" w:rsidRPr="00EC584B" w:rsidRDefault="00CB390D" w:rsidP="00CB390D">
      <w:pPr>
        <w:ind w:left="4395"/>
        <w:rPr>
          <w:rFonts w:eastAsia="Calibri"/>
          <w:lang w:eastAsia="en-US"/>
        </w:rPr>
      </w:pPr>
    </w:p>
    <w:p w:rsidR="00CB390D" w:rsidRPr="00EC584B" w:rsidRDefault="00CB390D" w:rsidP="00CB390D">
      <w:pPr>
        <w:rPr>
          <w:rFonts w:eastAsia="Calibri"/>
          <w:sz w:val="20"/>
          <w:lang w:eastAsia="en-US"/>
        </w:rPr>
      </w:pPr>
      <w:r w:rsidRPr="00EC584B">
        <w:rPr>
          <w:rFonts w:eastAsia="Calibri"/>
          <w:sz w:val="28"/>
          <w:szCs w:val="28"/>
          <w:lang w:eastAsia="en-US"/>
        </w:rPr>
        <w:tab/>
      </w:r>
      <w:r w:rsidRPr="00EC584B">
        <w:rPr>
          <w:rFonts w:eastAsia="Calibri"/>
          <w:sz w:val="28"/>
          <w:szCs w:val="28"/>
          <w:lang w:eastAsia="en-US"/>
        </w:rPr>
        <w:tab/>
      </w:r>
      <w:r w:rsidRPr="00EC584B">
        <w:rPr>
          <w:rFonts w:eastAsia="Calibri"/>
          <w:sz w:val="28"/>
          <w:szCs w:val="28"/>
          <w:lang w:eastAsia="en-US"/>
        </w:rPr>
        <w:tab/>
      </w:r>
      <w:r w:rsidRPr="00EC584B">
        <w:rPr>
          <w:rFonts w:eastAsia="Calibri"/>
          <w:sz w:val="20"/>
          <w:lang w:eastAsia="en-US"/>
        </w:rPr>
        <w:tab/>
      </w:r>
      <w:r>
        <w:rPr>
          <w:rFonts w:eastAsia="Calibri"/>
          <w:sz w:val="20"/>
          <w:lang w:eastAsia="en-US"/>
        </w:rPr>
        <w:t>Члены комиссии</w:t>
      </w:r>
      <w:r w:rsidRPr="00EC584B">
        <w:rPr>
          <w:rFonts w:eastAsia="Calibri"/>
          <w:sz w:val="20"/>
          <w:lang w:eastAsia="en-US"/>
        </w:rPr>
        <w:t xml:space="preserve">  _____________   ___________________________</w:t>
      </w:r>
      <w:r>
        <w:rPr>
          <w:rFonts w:eastAsia="Calibri"/>
          <w:sz w:val="20"/>
          <w:lang w:eastAsia="en-US"/>
        </w:rPr>
        <w:t>_______</w:t>
      </w:r>
    </w:p>
    <w:p w:rsidR="00CB390D" w:rsidRPr="00EC584B" w:rsidRDefault="00CB390D" w:rsidP="00CB390D">
      <w:pPr>
        <w:rPr>
          <w:rFonts w:eastAsia="Calibri"/>
          <w:sz w:val="20"/>
          <w:lang w:eastAsia="en-US"/>
        </w:rPr>
      </w:pPr>
      <w:r w:rsidRPr="00EC584B">
        <w:rPr>
          <w:rFonts w:eastAsia="Calibri"/>
          <w:sz w:val="20"/>
          <w:lang w:eastAsia="en-US"/>
        </w:rPr>
        <w:tab/>
      </w:r>
      <w:r w:rsidRPr="00EC584B">
        <w:rPr>
          <w:rFonts w:eastAsia="Calibri"/>
          <w:sz w:val="20"/>
          <w:lang w:eastAsia="en-US"/>
        </w:rPr>
        <w:tab/>
      </w:r>
      <w:r w:rsidRPr="00EC584B">
        <w:rPr>
          <w:rFonts w:eastAsia="Calibri"/>
          <w:sz w:val="20"/>
          <w:lang w:eastAsia="en-US"/>
        </w:rPr>
        <w:tab/>
      </w:r>
      <w:r w:rsidRPr="00EC584B">
        <w:rPr>
          <w:rFonts w:eastAsia="Calibri"/>
          <w:sz w:val="20"/>
          <w:lang w:eastAsia="en-US"/>
        </w:rPr>
        <w:tab/>
      </w:r>
      <w:r w:rsidRPr="00EC584B">
        <w:rPr>
          <w:rFonts w:eastAsia="Calibri"/>
          <w:sz w:val="20"/>
          <w:lang w:eastAsia="en-US"/>
        </w:rPr>
        <w:tab/>
      </w:r>
      <w:r w:rsidRPr="00EC584B">
        <w:rPr>
          <w:rFonts w:eastAsia="Calibri"/>
          <w:sz w:val="20"/>
          <w:lang w:eastAsia="en-US"/>
        </w:rPr>
        <w:tab/>
        <w:t xml:space="preserve">     (</w:t>
      </w:r>
      <w:r>
        <w:rPr>
          <w:rFonts w:eastAsia="Calibri"/>
          <w:sz w:val="20"/>
          <w:lang w:eastAsia="en-US"/>
        </w:rPr>
        <w:t>подпись</w:t>
      </w:r>
      <w:r w:rsidRPr="00EC584B">
        <w:rPr>
          <w:rFonts w:eastAsia="Calibri"/>
          <w:sz w:val="20"/>
          <w:lang w:eastAsia="en-US"/>
        </w:rPr>
        <w:t>)</w:t>
      </w:r>
      <w:r w:rsidRPr="00EC584B">
        <w:rPr>
          <w:rFonts w:eastAsia="Calibri"/>
          <w:sz w:val="20"/>
          <w:lang w:eastAsia="en-US"/>
        </w:rPr>
        <w:tab/>
        <w:t xml:space="preserve">         (</w:t>
      </w:r>
      <w:r>
        <w:rPr>
          <w:rFonts w:eastAsia="Calibri"/>
          <w:sz w:val="20"/>
          <w:lang w:eastAsia="en-US"/>
        </w:rPr>
        <w:t>фамилия и инициалы</w:t>
      </w:r>
      <w:r w:rsidRPr="00EC584B">
        <w:rPr>
          <w:rFonts w:eastAsia="Calibri"/>
          <w:sz w:val="20"/>
          <w:lang w:eastAsia="en-US"/>
        </w:rPr>
        <w:t>)</w:t>
      </w:r>
    </w:p>
    <w:p w:rsidR="00CB390D" w:rsidRPr="00EC584B" w:rsidRDefault="00CB390D" w:rsidP="00CB390D">
      <w:pPr>
        <w:ind w:left="3540" w:firstLine="708"/>
        <w:rPr>
          <w:rFonts w:eastAsia="Calibri"/>
          <w:sz w:val="20"/>
          <w:lang w:eastAsia="en-US"/>
        </w:rPr>
      </w:pPr>
      <w:r w:rsidRPr="00EC584B">
        <w:rPr>
          <w:rFonts w:eastAsia="Calibri"/>
          <w:sz w:val="20"/>
          <w:lang w:eastAsia="en-US"/>
        </w:rPr>
        <w:t>_____________   ____________________________________</w:t>
      </w:r>
    </w:p>
    <w:p w:rsidR="00CB390D" w:rsidRPr="00EC584B" w:rsidRDefault="00CB390D" w:rsidP="00CB390D">
      <w:pPr>
        <w:rPr>
          <w:rFonts w:eastAsia="Calibri"/>
          <w:sz w:val="20"/>
          <w:lang w:eastAsia="en-US"/>
        </w:rPr>
      </w:pPr>
      <w:r w:rsidRPr="00EC584B">
        <w:rPr>
          <w:rFonts w:eastAsia="Calibri"/>
          <w:sz w:val="20"/>
          <w:lang w:eastAsia="en-US"/>
        </w:rPr>
        <w:tab/>
      </w:r>
      <w:r w:rsidRPr="00EC584B">
        <w:rPr>
          <w:rFonts w:eastAsia="Calibri"/>
          <w:sz w:val="20"/>
          <w:lang w:eastAsia="en-US"/>
        </w:rPr>
        <w:tab/>
      </w:r>
      <w:r w:rsidRPr="00EC584B">
        <w:rPr>
          <w:rFonts w:eastAsia="Calibri"/>
          <w:sz w:val="20"/>
          <w:lang w:eastAsia="en-US"/>
        </w:rPr>
        <w:tab/>
      </w:r>
      <w:r w:rsidRPr="00EC584B">
        <w:rPr>
          <w:rFonts w:eastAsia="Calibri"/>
          <w:sz w:val="20"/>
          <w:lang w:eastAsia="en-US"/>
        </w:rPr>
        <w:tab/>
      </w:r>
      <w:r w:rsidRPr="00EC584B">
        <w:rPr>
          <w:rFonts w:eastAsia="Calibri"/>
          <w:sz w:val="20"/>
          <w:lang w:eastAsia="en-US"/>
        </w:rPr>
        <w:tab/>
      </w:r>
      <w:r w:rsidRPr="00EC584B">
        <w:rPr>
          <w:rFonts w:eastAsia="Calibri"/>
          <w:sz w:val="20"/>
          <w:lang w:eastAsia="en-US"/>
        </w:rPr>
        <w:tab/>
        <w:t xml:space="preserve">      (</w:t>
      </w:r>
      <w:r>
        <w:rPr>
          <w:rFonts w:eastAsia="Calibri"/>
          <w:sz w:val="20"/>
          <w:lang w:eastAsia="en-US"/>
        </w:rPr>
        <w:t>подпись</w:t>
      </w:r>
      <w:r w:rsidRPr="00EC584B">
        <w:rPr>
          <w:rFonts w:eastAsia="Calibri"/>
          <w:sz w:val="20"/>
          <w:lang w:eastAsia="en-US"/>
        </w:rPr>
        <w:t>)</w:t>
      </w:r>
      <w:r w:rsidRPr="00EC584B">
        <w:rPr>
          <w:rFonts w:eastAsia="Calibri"/>
          <w:sz w:val="20"/>
          <w:lang w:eastAsia="en-US"/>
        </w:rPr>
        <w:tab/>
        <w:t xml:space="preserve">         (</w:t>
      </w:r>
      <w:r>
        <w:rPr>
          <w:rFonts w:eastAsia="Calibri"/>
          <w:sz w:val="20"/>
          <w:lang w:eastAsia="en-US"/>
        </w:rPr>
        <w:t>фамилия и инициалы</w:t>
      </w:r>
      <w:r w:rsidRPr="00EC584B">
        <w:rPr>
          <w:rFonts w:eastAsia="Calibri"/>
          <w:sz w:val="20"/>
          <w:lang w:eastAsia="en-US"/>
        </w:rPr>
        <w:t>)</w:t>
      </w:r>
    </w:p>
    <w:p w:rsidR="00CB390D" w:rsidRPr="00EC584B" w:rsidRDefault="00CB390D" w:rsidP="00CB390D">
      <w:pPr>
        <w:ind w:left="3540" w:firstLine="708"/>
        <w:rPr>
          <w:rFonts w:eastAsia="Calibri"/>
          <w:sz w:val="20"/>
          <w:lang w:eastAsia="en-US"/>
        </w:rPr>
      </w:pPr>
      <w:r w:rsidRPr="00EC584B">
        <w:rPr>
          <w:rFonts w:eastAsia="Calibri"/>
          <w:sz w:val="20"/>
          <w:lang w:eastAsia="en-US"/>
        </w:rPr>
        <w:t>_____________   ____________________________________</w:t>
      </w:r>
    </w:p>
    <w:p w:rsidR="00CB390D" w:rsidRPr="00EC584B" w:rsidRDefault="00CB390D" w:rsidP="00CB390D">
      <w:pPr>
        <w:rPr>
          <w:rFonts w:eastAsia="Calibri"/>
          <w:sz w:val="20"/>
          <w:lang w:eastAsia="en-US"/>
        </w:rPr>
      </w:pPr>
      <w:r w:rsidRPr="00EC584B">
        <w:rPr>
          <w:rFonts w:eastAsia="Calibri"/>
          <w:sz w:val="20"/>
          <w:lang w:eastAsia="en-US"/>
        </w:rPr>
        <w:tab/>
      </w:r>
      <w:r w:rsidRPr="00EC584B">
        <w:rPr>
          <w:rFonts w:eastAsia="Calibri"/>
          <w:sz w:val="20"/>
          <w:lang w:eastAsia="en-US"/>
        </w:rPr>
        <w:tab/>
      </w:r>
      <w:r w:rsidRPr="00EC584B">
        <w:rPr>
          <w:rFonts w:eastAsia="Calibri"/>
          <w:sz w:val="20"/>
          <w:lang w:eastAsia="en-US"/>
        </w:rPr>
        <w:tab/>
      </w:r>
      <w:r w:rsidRPr="00EC584B">
        <w:rPr>
          <w:rFonts w:eastAsia="Calibri"/>
          <w:sz w:val="20"/>
          <w:lang w:eastAsia="en-US"/>
        </w:rPr>
        <w:tab/>
      </w:r>
      <w:r w:rsidRPr="00EC584B">
        <w:rPr>
          <w:rFonts w:eastAsia="Calibri"/>
          <w:sz w:val="20"/>
          <w:lang w:eastAsia="en-US"/>
        </w:rPr>
        <w:tab/>
      </w:r>
      <w:r w:rsidRPr="00EC584B">
        <w:rPr>
          <w:rFonts w:eastAsia="Calibri"/>
          <w:sz w:val="20"/>
          <w:lang w:eastAsia="en-US"/>
        </w:rPr>
        <w:tab/>
        <w:t xml:space="preserve">      (</w:t>
      </w:r>
      <w:r>
        <w:rPr>
          <w:rFonts w:eastAsia="Calibri"/>
          <w:sz w:val="20"/>
          <w:lang w:eastAsia="en-US"/>
        </w:rPr>
        <w:t>подпись</w:t>
      </w:r>
      <w:r w:rsidRPr="00EC584B">
        <w:rPr>
          <w:rFonts w:eastAsia="Calibri"/>
          <w:sz w:val="20"/>
          <w:lang w:eastAsia="en-US"/>
        </w:rPr>
        <w:t>)</w:t>
      </w:r>
      <w:r w:rsidRPr="00EC584B">
        <w:rPr>
          <w:rFonts w:eastAsia="Calibri"/>
          <w:sz w:val="20"/>
          <w:lang w:eastAsia="en-US"/>
        </w:rPr>
        <w:tab/>
        <w:t xml:space="preserve">         (</w:t>
      </w:r>
      <w:r>
        <w:rPr>
          <w:rFonts w:eastAsia="Calibri"/>
          <w:sz w:val="20"/>
          <w:lang w:eastAsia="en-US"/>
        </w:rPr>
        <w:t>фамилия и инициалы</w:t>
      </w:r>
      <w:r w:rsidRPr="00EC584B">
        <w:rPr>
          <w:rFonts w:eastAsia="Calibri"/>
          <w:sz w:val="20"/>
          <w:lang w:eastAsia="en-US"/>
        </w:rPr>
        <w:t>)</w:t>
      </w:r>
    </w:p>
    <w:p w:rsidR="00CB390D" w:rsidRPr="00EC584B" w:rsidRDefault="00CB390D" w:rsidP="00CB390D">
      <w:pPr>
        <w:jc w:val="center"/>
        <w:rPr>
          <w:rFonts w:eastAsia="Calibri"/>
          <w:sz w:val="28"/>
          <w:szCs w:val="28"/>
          <w:lang w:eastAsia="en-US"/>
        </w:rPr>
      </w:pPr>
    </w:p>
    <w:p w:rsidR="00CB390D" w:rsidRPr="00EC584B" w:rsidRDefault="00CB390D" w:rsidP="00CB390D">
      <w:pPr>
        <w:jc w:val="center"/>
        <w:rPr>
          <w:rFonts w:eastAsia="Calibri"/>
          <w:sz w:val="28"/>
          <w:szCs w:val="28"/>
          <w:lang w:eastAsia="en-US"/>
        </w:rPr>
      </w:pPr>
    </w:p>
    <w:p w:rsidR="00CB390D" w:rsidRPr="00CB390D" w:rsidRDefault="00CB390D" w:rsidP="00CB390D">
      <w:pPr>
        <w:jc w:val="center"/>
        <w:rPr>
          <w:rFonts w:eastAsia="Calibri"/>
          <w:b/>
          <w:sz w:val="28"/>
          <w:szCs w:val="28"/>
          <w:lang w:eastAsia="en-US"/>
        </w:rPr>
      </w:pPr>
      <w:r w:rsidRPr="00CB390D">
        <w:rPr>
          <w:rFonts w:eastAsia="Calibri"/>
          <w:b/>
          <w:sz w:val="28"/>
          <w:szCs w:val="28"/>
          <w:lang w:eastAsia="en-US"/>
        </w:rPr>
        <w:t>г. Одесса – 2020 год</w:t>
      </w:r>
    </w:p>
    <w:sdt>
      <w:sdtPr>
        <w:id w:val="-1019075550"/>
        <w:docPartObj>
          <w:docPartGallery w:val="Table of Contents"/>
          <w:docPartUnique/>
        </w:docPartObj>
      </w:sdtPr>
      <w:sdtEndPr>
        <w:rPr>
          <w:rFonts w:ascii="Times New Roman" w:eastAsia="Times New Roman" w:hAnsi="Times New Roman" w:cs="Times New Roman"/>
          <w:b/>
          <w:bCs/>
          <w:noProof/>
          <w:color w:val="auto"/>
          <w:spacing w:val="-2"/>
          <w:sz w:val="26"/>
          <w:szCs w:val="20"/>
          <w:lang w:val="ru-RU" w:eastAsia="ru-RU"/>
        </w:rPr>
      </w:sdtEndPr>
      <w:sdtContent>
        <w:p w:rsidR="005462BF" w:rsidRPr="005462BF" w:rsidRDefault="005462BF" w:rsidP="005462BF">
          <w:pPr>
            <w:pStyle w:val="a6"/>
            <w:jc w:val="center"/>
            <w:rPr>
              <w:rFonts w:ascii="Times New Roman" w:hAnsi="Times New Roman" w:cs="Times New Roman"/>
              <w:color w:val="auto"/>
              <w:sz w:val="16"/>
              <w:szCs w:val="16"/>
              <w:lang w:val="ru-RU"/>
            </w:rPr>
          </w:pPr>
          <w:r w:rsidRPr="005462BF">
            <w:rPr>
              <w:rFonts w:ascii="Times New Roman" w:hAnsi="Times New Roman" w:cs="Times New Roman"/>
              <w:color w:val="auto"/>
              <w:sz w:val="16"/>
              <w:szCs w:val="16"/>
              <w:lang w:val="ru-RU"/>
            </w:rPr>
            <w:t>Содержание</w:t>
          </w:r>
        </w:p>
        <w:p w:rsidR="005462BF" w:rsidRPr="005462BF" w:rsidRDefault="005462BF">
          <w:pPr>
            <w:pStyle w:val="11"/>
            <w:tabs>
              <w:tab w:val="right" w:leader="dot" w:pos="9963"/>
            </w:tabs>
            <w:rPr>
              <w:noProof/>
              <w:sz w:val="16"/>
              <w:szCs w:val="16"/>
            </w:rPr>
          </w:pPr>
          <w:r w:rsidRPr="005462BF">
            <w:rPr>
              <w:sz w:val="16"/>
              <w:szCs w:val="16"/>
            </w:rPr>
            <w:fldChar w:fldCharType="begin"/>
          </w:r>
          <w:r w:rsidRPr="005462BF">
            <w:rPr>
              <w:sz w:val="16"/>
              <w:szCs w:val="16"/>
            </w:rPr>
            <w:instrText xml:space="preserve"> TOC \o "1-3" \h \z \u </w:instrText>
          </w:r>
          <w:r w:rsidRPr="005462BF">
            <w:rPr>
              <w:sz w:val="16"/>
              <w:szCs w:val="16"/>
            </w:rPr>
            <w:fldChar w:fldCharType="separate"/>
          </w:r>
          <w:hyperlink w:anchor="_Toc58706981" w:history="1">
            <w:r w:rsidRPr="005462BF">
              <w:rPr>
                <w:rStyle w:val="a9"/>
                <w:b/>
                <w:noProof/>
                <w:sz w:val="16"/>
                <w:szCs w:val="16"/>
              </w:rPr>
              <w:t>ВВЕДЕНИЕ</w:t>
            </w:r>
            <w:r w:rsidRPr="005462BF">
              <w:rPr>
                <w:noProof/>
                <w:webHidden/>
                <w:sz w:val="16"/>
                <w:szCs w:val="16"/>
              </w:rPr>
              <w:tab/>
            </w:r>
            <w:r w:rsidRPr="005462BF">
              <w:rPr>
                <w:noProof/>
                <w:webHidden/>
                <w:sz w:val="16"/>
                <w:szCs w:val="16"/>
              </w:rPr>
              <w:fldChar w:fldCharType="begin"/>
            </w:r>
            <w:r w:rsidRPr="005462BF">
              <w:rPr>
                <w:noProof/>
                <w:webHidden/>
                <w:sz w:val="16"/>
                <w:szCs w:val="16"/>
              </w:rPr>
              <w:instrText xml:space="preserve"> PAGEREF _Toc58706981 \h </w:instrText>
            </w:r>
            <w:r w:rsidRPr="005462BF">
              <w:rPr>
                <w:noProof/>
                <w:webHidden/>
                <w:sz w:val="16"/>
                <w:szCs w:val="16"/>
              </w:rPr>
            </w:r>
            <w:r w:rsidRPr="005462BF">
              <w:rPr>
                <w:noProof/>
                <w:webHidden/>
                <w:sz w:val="16"/>
                <w:szCs w:val="16"/>
              </w:rPr>
              <w:fldChar w:fldCharType="separate"/>
            </w:r>
            <w:r w:rsidRPr="005462BF">
              <w:rPr>
                <w:noProof/>
                <w:webHidden/>
                <w:sz w:val="16"/>
                <w:szCs w:val="16"/>
              </w:rPr>
              <w:t>3</w:t>
            </w:r>
            <w:r w:rsidRPr="005462BF">
              <w:rPr>
                <w:noProof/>
                <w:webHidden/>
                <w:sz w:val="16"/>
                <w:szCs w:val="16"/>
              </w:rPr>
              <w:fldChar w:fldCharType="end"/>
            </w:r>
          </w:hyperlink>
        </w:p>
        <w:p w:rsidR="005462BF" w:rsidRPr="005462BF" w:rsidRDefault="005462BF">
          <w:pPr>
            <w:pStyle w:val="11"/>
            <w:tabs>
              <w:tab w:val="right" w:leader="dot" w:pos="9963"/>
            </w:tabs>
            <w:rPr>
              <w:noProof/>
              <w:sz w:val="16"/>
              <w:szCs w:val="16"/>
            </w:rPr>
          </w:pPr>
          <w:hyperlink w:anchor="_Toc58706982" w:history="1">
            <w:r w:rsidRPr="005462BF">
              <w:rPr>
                <w:rStyle w:val="a9"/>
                <w:b/>
                <w:noProof/>
                <w:sz w:val="16"/>
                <w:szCs w:val="16"/>
              </w:rPr>
              <w:t>РАЗРАБОТКА ПРИЛОЖЕНИЯ</w:t>
            </w:r>
            <w:r w:rsidRPr="005462BF">
              <w:rPr>
                <w:noProof/>
                <w:webHidden/>
                <w:sz w:val="16"/>
                <w:szCs w:val="16"/>
              </w:rPr>
              <w:tab/>
            </w:r>
            <w:r w:rsidRPr="005462BF">
              <w:rPr>
                <w:noProof/>
                <w:webHidden/>
                <w:sz w:val="16"/>
                <w:szCs w:val="16"/>
              </w:rPr>
              <w:fldChar w:fldCharType="begin"/>
            </w:r>
            <w:r w:rsidRPr="005462BF">
              <w:rPr>
                <w:noProof/>
                <w:webHidden/>
                <w:sz w:val="16"/>
                <w:szCs w:val="16"/>
              </w:rPr>
              <w:instrText xml:space="preserve"> PAGEREF _Toc58706982 \h </w:instrText>
            </w:r>
            <w:r w:rsidRPr="005462BF">
              <w:rPr>
                <w:noProof/>
                <w:webHidden/>
                <w:sz w:val="16"/>
                <w:szCs w:val="16"/>
              </w:rPr>
            </w:r>
            <w:r w:rsidRPr="005462BF">
              <w:rPr>
                <w:noProof/>
                <w:webHidden/>
                <w:sz w:val="16"/>
                <w:szCs w:val="16"/>
              </w:rPr>
              <w:fldChar w:fldCharType="separate"/>
            </w:r>
            <w:r w:rsidRPr="005462BF">
              <w:rPr>
                <w:noProof/>
                <w:webHidden/>
                <w:sz w:val="16"/>
                <w:szCs w:val="16"/>
              </w:rPr>
              <w:t>5</w:t>
            </w:r>
            <w:r w:rsidRPr="005462BF">
              <w:rPr>
                <w:noProof/>
                <w:webHidden/>
                <w:sz w:val="16"/>
                <w:szCs w:val="16"/>
              </w:rPr>
              <w:fldChar w:fldCharType="end"/>
            </w:r>
          </w:hyperlink>
        </w:p>
        <w:p w:rsidR="005462BF" w:rsidRPr="005462BF" w:rsidRDefault="005462BF">
          <w:pPr>
            <w:pStyle w:val="21"/>
            <w:tabs>
              <w:tab w:val="right" w:leader="dot" w:pos="9963"/>
            </w:tabs>
            <w:rPr>
              <w:noProof/>
              <w:sz w:val="16"/>
              <w:szCs w:val="16"/>
            </w:rPr>
          </w:pPr>
          <w:hyperlink w:anchor="_Toc58706983" w:history="1">
            <w:r w:rsidRPr="005462BF">
              <w:rPr>
                <w:rStyle w:val="a9"/>
                <w:b/>
                <w:noProof/>
                <w:sz w:val="16"/>
                <w:szCs w:val="16"/>
              </w:rPr>
              <w:t>Вариант задания</w:t>
            </w:r>
            <w:r w:rsidRPr="005462BF">
              <w:rPr>
                <w:noProof/>
                <w:webHidden/>
                <w:sz w:val="16"/>
                <w:szCs w:val="16"/>
              </w:rPr>
              <w:tab/>
            </w:r>
            <w:r w:rsidRPr="005462BF">
              <w:rPr>
                <w:noProof/>
                <w:webHidden/>
                <w:sz w:val="16"/>
                <w:szCs w:val="16"/>
              </w:rPr>
              <w:fldChar w:fldCharType="begin"/>
            </w:r>
            <w:r w:rsidRPr="005462BF">
              <w:rPr>
                <w:noProof/>
                <w:webHidden/>
                <w:sz w:val="16"/>
                <w:szCs w:val="16"/>
              </w:rPr>
              <w:instrText xml:space="preserve"> PAGEREF _Toc58706983 \h </w:instrText>
            </w:r>
            <w:r w:rsidRPr="005462BF">
              <w:rPr>
                <w:noProof/>
                <w:webHidden/>
                <w:sz w:val="16"/>
                <w:szCs w:val="16"/>
              </w:rPr>
            </w:r>
            <w:r w:rsidRPr="005462BF">
              <w:rPr>
                <w:noProof/>
                <w:webHidden/>
                <w:sz w:val="16"/>
                <w:szCs w:val="16"/>
              </w:rPr>
              <w:fldChar w:fldCharType="separate"/>
            </w:r>
            <w:r w:rsidRPr="005462BF">
              <w:rPr>
                <w:noProof/>
                <w:webHidden/>
                <w:sz w:val="16"/>
                <w:szCs w:val="16"/>
              </w:rPr>
              <w:t>5</w:t>
            </w:r>
            <w:r w:rsidRPr="005462BF">
              <w:rPr>
                <w:noProof/>
                <w:webHidden/>
                <w:sz w:val="16"/>
                <w:szCs w:val="16"/>
              </w:rPr>
              <w:fldChar w:fldCharType="end"/>
            </w:r>
          </w:hyperlink>
        </w:p>
        <w:p w:rsidR="005462BF" w:rsidRPr="005462BF" w:rsidRDefault="005462BF">
          <w:pPr>
            <w:pStyle w:val="21"/>
            <w:tabs>
              <w:tab w:val="right" w:leader="dot" w:pos="9963"/>
            </w:tabs>
            <w:rPr>
              <w:noProof/>
              <w:sz w:val="16"/>
              <w:szCs w:val="16"/>
            </w:rPr>
          </w:pPr>
          <w:hyperlink w:anchor="_Toc58706984" w:history="1">
            <w:r w:rsidRPr="005462BF">
              <w:rPr>
                <w:rStyle w:val="a9"/>
                <w:b/>
                <w:noProof/>
                <w:sz w:val="16"/>
                <w:szCs w:val="16"/>
              </w:rPr>
              <w:t>Постановка задачи</w:t>
            </w:r>
            <w:r w:rsidRPr="005462BF">
              <w:rPr>
                <w:noProof/>
                <w:webHidden/>
                <w:sz w:val="16"/>
                <w:szCs w:val="16"/>
              </w:rPr>
              <w:tab/>
            </w:r>
            <w:r w:rsidRPr="005462BF">
              <w:rPr>
                <w:noProof/>
                <w:webHidden/>
                <w:sz w:val="16"/>
                <w:szCs w:val="16"/>
              </w:rPr>
              <w:fldChar w:fldCharType="begin"/>
            </w:r>
            <w:r w:rsidRPr="005462BF">
              <w:rPr>
                <w:noProof/>
                <w:webHidden/>
                <w:sz w:val="16"/>
                <w:szCs w:val="16"/>
              </w:rPr>
              <w:instrText xml:space="preserve"> PAGEREF _Toc58706984 \h </w:instrText>
            </w:r>
            <w:r w:rsidRPr="005462BF">
              <w:rPr>
                <w:noProof/>
                <w:webHidden/>
                <w:sz w:val="16"/>
                <w:szCs w:val="16"/>
              </w:rPr>
            </w:r>
            <w:r w:rsidRPr="005462BF">
              <w:rPr>
                <w:noProof/>
                <w:webHidden/>
                <w:sz w:val="16"/>
                <w:szCs w:val="16"/>
              </w:rPr>
              <w:fldChar w:fldCharType="separate"/>
            </w:r>
            <w:r w:rsidRPr="005462BF">
              <w:rPr>
                <w:noProof/>
                <w:webHidden/>
                <w:sz w:val="16"/>
                <w:szCs w:val="16"/>
              </w:rPr>
              <w:t>5</w:t>
            </w:r>
            <w:r w:rsidRPr="005462BF">
              <w:rPr>
                <w:noProof/>
                <w:webHidden/>
                <w:sz w:val="16"/>
                <w:szCs w:val="16"/>
              </w:rPr>
              <w:fldChar w:fldCharType="end"/>
            </w:r>
          </w:hyperlink>
        </w:p>
        <w:p w:rsidR="005462BF" w:rsidRPr="005462BF" w:rsidRDefault="005462BF">
          <w:pPr>
            <w:pStyle w:val="11"/>
            <w:tabs>
              <w:tab w:val="right" w:leader="dot" w:pos="9963"/>
            </w:tabs>
            <w:rPr>
              <w:noProof/>
              <w:sz w:val="16"/>
              <w:szCs w:val="16"/>
            </w:rPr>
          </w:pPr>
          <w:hyperlink w:anchor="_Toc58706985" w:history="1">
            <w:r w:rsidRPr="005462BF">
              <w:rPr>
                <w:rStyle w:val="a9"/>
                <w:b/>
                <w:noProof/>
                <w:sz w:val="16"/>
                <w:szCs w:val="16"/>
              </w:rPr>
              <w:t>Описание алгоритмов планирования процессора и памяти</w:t>
            </w:r>
            <w:r w:rsidRPr="005462BF">
              <w:rPr>
                <w:noProof/>
                <w:webHidden/>
                <w:sz w:val="16"/>
                <w:szCs w:val="16"/>
              </w:rPr>
              <w:tab/>
            </w:r>
            <w:r w:rsidRPr="005462BF">
              <w:rPr>
                <w:noProof/>
                <w:webHidden/>
                <w:sz w:val="16"/>
                <w:szCs w:val="16"/>
              </w:rPr>
              <w:fldChar w:fldCharType="begin"/>
            </w:r>
            <w:r w:rsidRPr="005462BF">
              <w:rPr>
                <w:noProof/>
                <w:webHidden/>
                <w:sz w:val="16"/>
                <w:szCs w:val="16"/>
              </w:rPr>
              <w:instrText xml:space="preserve"> PAGEREF _Toc58706985 \h </w:instrText>
            </w:r>
            <w:r w:rsidRPr="005462BF">
              <w:rPr>
                <w:noProof/>
                <w:webHidden/>
                <w:sz w:val="16"/>
                <w:szCs w:val="16"/>
              </w:rPr>
            </w:r>
            <w:r w:rsidRPr="005462BF">
              <w:rPr>
                <w:noProof/>
                <w:webHidden/>
                <w:sz w:val="16"/>
                <w:szCs w:val="16"/>
              </w:rPr>
              <w:fldChar w:fldCharType="separate"/>
            </w:r>
            <w:r w:rsidRPr="005462BF">
              <w:rPr>
                <w:noProof/>
                <w:webHidden/>
                <w:sz w:val="16"/>
                <w:szCs w:val="16"/>
              </w:rPr>
              <w:t>5</w:t>
            </w:r>
            <w:r w:rsidRPr="005462BF">
              <w:rPr>
                <w:noProof/>
                <w:webHidden/>
                <w:sz w:val="16"/>
                <w:szCs w:val="16"/>
              </w:rPr>
              <w:fldChar w:fldCharType="end"/>
            </w:r>
          </w:hyperlink>
        </w:p>
        <w:p w:rsidR="005462BF" w:rsidRPr="005462BF" w:rsidRDefault="005462BF">
          <w:pPr>
            <w:pStyle w:val="21"/>
            <w:tabs>
              <w:tab w:val="right" w:leader="dot" w:pos="9963"/>
            </w:tabs>
            <w:rPr>
              <w:noProof/>
              <w:sz w:val="16"/>
              <w:szCs w:val="16"/>
            </w:rPr>
          </w:pPr>
          <w:hyperlink w:anchor="_Toc58706986" w:history="1">
            <w:r w:rsidRPr="005462BF">
              <w:rPr>
                <w:rStyle w:val="a9"/>
                <w:b/>
                <w:noProof/>
                <w:sz w:val="16"/>
                <w:szCs w:val="16"/>
              </w:rPr>
              <w:t>Алгоритмы планирования процессов</w:t>
            </w:r>
            <w:r w:rsidRPr="005462BF">
              <w:rPr>
                <w:noProof/>
                <w:webHidden/>
                <w:sz w:val="16"/>
                <w:szCs w:val="16"/>
              </w:rPr>
              <w:tab/>
            </w:r>
            <w:r w:rsidRPr="005462BF">
              <w:rPr>
                <w:noProof/>
                <w:webHidden/>
                <w:sz w:val="16"/>
                <w:szCs w:val="16"/>
              </w:rPr>
              <w:fldChar w:fldCharType="begin"/>
            </w:r>
            <w:r w:rsidRPr="005462BF">
              <w:rPr>
                <w:noProof/>
                <w:webHidden/>
                <w:sz w:val="16"/>
                <w:szCs w:val="16"/>
              </w:rPr>
              <w:instrText xml:space="preserve"> PAGEREF _Toc58706986 \h </w:instrText>
            </w:r>
            <w:r w:rsidRPr="005462BF">
              <w:rPr>
                <w:noProof/>
                <w:webHidden/>
                <w:sz w:val="16"/>
                <w:szCs w:val="16"/>
              </w:rPr>
            </w:r>
            <w:r w:rsidRPr="005462BF">
              <w:rPr>
                <w:noProof/>
                <w:webHidden/>
                <w:sz w:val="16"/>
                <w:szCs w:val="16"/>
              </w:rPr>
              <w:fldChar w:fldCharType="separate"/>
            </w:r>
            <w:r w:rsidRPr="005462BF">
              <w:rPr>
                <w:noProof/>
                <w:webHidden/>
                <w:sz w:val="16"/>
                <w:szCs w:val="16"/>
              </w:rPr>
              <w:t>6</w:t>
            </w:r>
            <w:r w:rsidRPr="005462BF">
              <w:rPr>
                <w:noProof/>
                <w:webHidden/>
                <w:sz w:val="16"/>
                <w:szCs w:val="16"/>
              </w:rPr>
              <w:fldChar w:fldCharType="end"/>
            </w:r>
          </w:hyperlink>
        </w:p>
        <w:p w:rsidR="005462BF" w:rsidRPr="005462BF" w:rsidRDefault="005462BF">
          <w:pPr>
            <w:pStyle w:val="31"/>
            <w:tabs>
              <w:tab w:val="right" w:leader="dot" w:pos="9963"/>
            </w:tabs>
            <w:rPr>
              <w:noProof/>
              <w:sz w:val="16"/>
              <w:szCs w:val="16"/>
            </w:rPr>
          </w:pPr>
          <w:hyperlink w:anchor="_Toc58706987" w:history="1">
            <w:r w:rsidRPr="005462BF">
              <w:rPr>
                <w:rStyle w:val="a9"/>
                <w:b/>
                <w:noProof/>
                <w:sz w:val="16"/>
                <w:szCs w:val="16"/>
              </w:rPr>
              <w:t>Алгоритм FCFS</w:t>
            </w:r>
            <w:r w:rsidRPr="005462BF">
              <w:rPr>
                <w:noProof/>
                <w:webHidden/>
                <w:sz w:val="16"/>
                <w:szCs w:val="16"/>
              </w:rPr>
              <w:tab/>
            </w:r>
            <w:r w:rsidRPr="005462BF">
              <w:rPr>
                <w:noProof/>
                <w:webHidden/>
                <w:sz w:val="16"/>
                <w:szCs w:val="16"/>
              </w:rPr>
              <w:fldChar w:fldCharType="begin"/>
            </w:r>
            <w:r w:rsidRPr="005462BF">
              <w:rPr>
                <w:noProof/>
                <w:webHidden/>
                <w:sz w:val="16"/>
                <w:szCs w:val="16"/>
              </w:rPr>
              <w:instrText xml:space="preserve"> PAGEREF _Toc58706987 \h </w:instrText>
            </w:r>
            <w:r w:rsidRPr="005462BF">
              <w:rPr>
                <w:noProof/>
                <w:webHidden/>
                <w:sz w:val="16"/>
                <w:szCs w:val="16"/>
              </w:rPr>
            </w:r>
            <w:r w:rsidRPr="005462BF">
              <w:rPr>
                <w:noProof/>
                <w:webHidden/>
                <w:sz w:val="16"/>
                <w:szCs w:val="16"/>
              </w:rPr>
              <w:fldChar w:fldCharType="separate"/>
            </w:r>
            <w:r w:rsidRPr="005462BF">
              <w:rPr>
                <w:noProof/>
                <w:webHidden/>
                <w:sz w:val="16"/>
                <w:szCs w:val="16"/>
              </w:rPr>
              <w:t>6</w:t>
            </w:r>
            <w:r w:rsidRPr="005462BF">
              <w:rPr>
                <w:noProof/>
                <w:webHidden/>
                <w:sz w:val="16"/>
                <w:szCs w:val="16"/>
              </w:rPr>
              <w:fldChar w:fldCharType="end"/>
            </w:r>
          </w:hyperlink>
        </w:p>
        <w:p w:rsidR="005462BF" w:rsidRPr="005462BF" w:rsidRDefault="005462BF">
          <w:pPr>
            <w:pStyle w:val="31"/>
            <w:tabs>
              <w:tab w:val="right" w:leader="dot" w:pos="9963"/>
            </w:tabs>
            <w:rPr>
              <w:noProof/>
              <w:sz w:val="16"/>
              <w:szCs w:val="16"/>
            </w:rPr>
          </w:pPr>
          <w:hyperlink w:anchor="_Toc58706988" w:history="1">
            <w:r w:rsidRPr="005462BF">
              <w:rPr>
                <w:rStyle w:val="a9"/>
                <w:b/>
                <w:noProof/>
                <w:sz w:val="16"/>
                <w:szCs w:val="16"/>
              </w:rPr>
              <w:t xml:space="preserve">Алгоритм </w:t>
            </w:r>
            <w:r w:rsidRPr="005462BF">
              <w:rPr>
                <w:rStyle w:val="a9"/>
                <w:b/>
                <w:noProof/>
                <w:sz w:val="16"/>
                <w:szCs w:val="16"/>
                <w:lang w:val="en-US"/>
              </w:rPr>
              <w:t>RR</w:t>
            </w:r>
            <w:r w:rsidRPr="005462BF">
              <w:rPr>
                <w:noProof/>
                <w:webHidden/>
                <w:sz w:val="16"/>
                <w:szCs w:val="16"/>
              </w:rPr>
              <w:tab/>
            </w:r>
            <w:r w:rsidRPr="005462BF">
              <w:rPr>
                <w:noProof/>
                <w:webHidden/>
                <w:sz w:val="16"/>
                <w:szCs w:val="16"/>
              </w:rPr>
              <w:fldChar w:fldCharType="begin"/>
            </w:r>
            <w:r w:rsidRPr="005462BF">
              <w:rPr>
                <w:noProof/>
                <w:webHidden/>
                <w:sz w:val="16"/>
                <w:szCs w:val="16"/>
              </w:rPr>
              <w:instrText xml:space="preserve"> PAGEREF _Toc58706988 \h </w:instrText>
            </w:r>
            <w:r w:rsidRPr="005462BF">
              <w:rPr>
                <w:noProof/>
                <w:webHidden/>
                <w:sz w:val="16"/>
                <w:szCs w:val="16"/>
              </w:rPr>
            </w:r>
            <w:r w:rsidRPr="005462BF">
              <w:rPr>
                <w:noProof/>
                <w:webHidden/>
                <w:sz w:val="16"/>
                <w:szCs w:val="16"/>
              </w:rPr>
              <w:fldChar w:fldCharType="separate"/>
            </w:r>
            <w:r w:rsidRPr="005462BF">
              <w:rPr>
                <w:noProof/>
                <w:webHidden/>
                <w:sz w:val="16"/>
                <w:szCs w:val="16"/>
              </w:rPr>
              <w:t>6</w:t>
            </w:r>
            <w:r w:rsidRPr="005462BF">
              <w:rPr>
                <w:noProof/>
                <w:webHidden/>
                <w:sz w:val="16"/>
                <w:szCs w:val="16"/>
              </w:rPr>
              <w:fldChar w:fldCharType="end"/>
            </w:r>
          </w:hyperlink>
        </w:p>
        <w:p w:rsidR="005462BF" w:rsidRPr="005462BF" w:rsidRDefault="005462BF">
          <w:pPr>
            <w:pStyle w:val="31"/>
            <w:tabs>
              <w:tab w:val="right" w:leader="dot" w:pos="9963"/>
            </w:tabs>
            <w:rPr>
              <w:noProof/>
              <w:sz w:val="16"/>
              <w:szCs w:val="16"/>
            </w:rPr>
          </w:pPr>
          <w:hyperlink w:anchor="_Toc58706989" w:history="1">
            <w:r w:rsidRPr="005462BF">
              <w:rPr>
                <w:rStyle w:val="a9"/>
                <w:b/>
                <w:noProof/>
                <w:sz w:val="16"/>
                <w:szCs w:val="16"/>
              </w:rPr>
              <w:t xml:space="preserve">Алгоритм </w:t>
            </w:r>
            <w:r w:rsidRPr="005462BF">
              <w:rPr>
                <w:rStyle w:val="a9"/>
                <w:b/>
                <w:noProof/>
                <w:sz w:val="16"/>
                <w:szCs w:val="16"/>
                <w:lang w:val="en-US"/>
              </w:rPr>
              <w:t>SJF</w:t>
            </w:r>
            <w:r w:rsidRPr="005462BF">
              <w:rPr>
                <w:noProof/>
                <w:webHidden/>
                <w:sz w:val="16"/>
                <w:szCs w:val="16"/>
              </w:rPr>
              <w:tab/>
            </w:r>
            <w:r w:rsidRPr="005462BF">
              <w:rPr>
                <w:noProof/>
                <w:webHidden/>
                <w:sz w:val="16"/>
                <w:szCs w:val="16"/>
              </w:rPr>
              <w:fldChar w:fldCharType="begin"/>
            </w:r>
            <w:r w:rsidRPr="005462BF">
              <w:rPr>
                <w:noProof/>
                <w:webHidden/>
                <w:sz w:val="16"/>
                <w:szCs w:val="16"/>
              </w:rPr>
              <w:instrText xml:space="preserve"> PAGEREF _Toc58706989 \h </w:instrText>
            </w:r>
            <w:r w:rsidRPr="005462BF">
              <w:rPr>
                <w:noProof/>
                <w:webHidden/>
                <w:sz w:val="16"/>
                <w:szCs w:val="16"/>
              </w:rPr>
            </w:r>
            <w:r w:rsidRPr="005462BF">
              <w:rPr>
                <w:noProof/>
                <w:webHidden/>
                <w:sz w:val="16"/>
                <w:szCs w:val="16"/>
              </w:rPr>
              <w:fldChar w:fldCharType="separate"/>
            </w:r>
            <w:r w:rsidRPr="005462BF">
              <w:rPr>
                <w:noProof/>
                <w:webHidden/>
                <w:sz w:val="16"/>
                <w:szCs w:val="16"/>
              </w:rPr>
              <w:t>7</w:t>
            </w:r>
            <w:r w:rsidRPr="005462BF">
              <w:rPr>
                <w:noProof/>
                <w:webHidden/>
                <w:sz w:val="16"/>
                <w:szCs w:val="16"/>
              </w:rPr>
              <w:fldChar w:fldCharType="end"/>
            </w:r>
          </w:hyperlink>
        </w:p>
        <w:p w:rsidR="005462BF" w:rsidRPr="005462BF" w:rsidRDefault="005462BF">
          <w:pPr>
            <w:pStyle w:val="31"/>
            <w:tabs>
              <w:tab w:val="right" w:leader="dot" w:pos="9963"/>
            </w:tabs>
            <w:rPr>
              <w:noProof/>
              <w:sz w:val="16"/>
              <w:szCs w:val="16"/>
            </w:rPr>
          </w:pPr>
          <w:hyperlink w:anchor="_Toc58706990" w:history="1">
            <w:r w:rsidRPr="005462BF">
              <w:rPr>
                <w:rStyle w:val="a9"/>
                <w:b/>
                <w:noProof/>
                <w:sz w:val="16"/>
                <w:szCs w:val="16"/>
              </w:rPr>
              <w:t>Приоритетное планирование</w:t>
            </w:r>
            <w:r w:rsidRPr="005462BF">
              <w:rPr>
                <w:noProof/>
                <w:webHidden/>
                <w:sz w:val="16"/>
                <w:szCs w:val="16"/>
              </w:rPr>
              <w:tab/>
            </w:r>
            <w:r w:rsidRPr="005462BF">
              <w:rPr>
                <w:noProof/>
                <w:webHidden/>
                <w:sz w:val="16"/>
                <w:szCs w:val="16"/>
              </w:rPr>
              <w:fldChar w:fldCharType="begin"/>
            </w:r>
            <w:r w:rsidRPr="005462BF">
              <w:rPr>
                <w:noProof/>
                <w:webHidden/>
                <w:sz w:val="16"/>
                <w:szCs w:val="16"/>
              </w:rPr>
              <w:instrText xml:space="preserve"> PAGEREF _Toc58706990 \h </w:instrText>
            </w:r>
            <w:r w:rsidRPr="005462BF">
              <w:rPr>
                <w:noProof/>
                <w:webHidden/>
                <w:sz w:val="16"/>
                <w:szCs w:val="16"/>
              </w:rPr>
            </w:r>
            <w:r w:rsidRPr="005462BF">
              <w:rPr>
                <w:noProof/>
                <w:webHidden/>
                <w:sz w:val="16"/>
                <w:szCs w:val="16"/>
              </w:rPr>
              <w:fldChar w:fldCharType="separate"/>
            </w:r>
            <w:r w:rsidRPr="005462BF">
              <w:rPr>
                <w:noProof/>
                <w:webHidden/>
                <w:sz w:val="16"/>
                <w:szCs w:val="16"/>
              </w:rPr>
              <w:t>7</w:t>
            </w:r>
            <w:r w:rsidRPr="005462BF">
              <w:rPr>
                <w:noProof/>
                <w:webHidden/>
                <w:sz w:val="16"/>
                <w:szCs w:val="16"/>
              </w:rPr>
              <w:fldChar w:fldCharType="end"/>
            </w:r>
          </w:hyperlink>
        </w:p>
        <w:p w:rsidR="005462BF" w:rsidRPr="005462BF" w:rsidRDefault="005462BF">
          <w:pPr>
            <w:pStyle w:val="31"/>
            <w:tabs>
              <w:tab w:val="right" w:leader="dot" w:pos="9963"/>
            </w:tabs>
            <w:rPr>
              <w:noProof/>
              <w:sz w:val="16"/>
              <w:szCs w:val="16"/>
            </w:rPr>
          </w:pPr>
          <w:hyperlink w:anchor="_Toc58706991" w:history="1">
            <w:r w:rsidRPr="005462BF">
              <w:rPr>
                <w:rStyle w:val="a9"/>
                <w:b/>
                <w:noProof/>
                <w:sz w:val="16"/>
                <w:szCs w:val="16"/>
              </w:rPr>
              <w:t xml:space="preserve">Алгоритм </w:t>
            </w:r>
            <w:r w:rsidRPr="005462BF">
              <w:rPr>
                <w:rStyle w:val="a9"/>
                <w:b/>
                <w:noProof/>
                <w:sz w:val="16"/>
                <w:szCs w:val="16"/>
                <w:lang w:val="en-US"/>
              </w:rPr>
              <w:t>SRR</w:t>
            </w:r>
            <w:r w:rsidRPr="005462BF">
              <w:rPr>
                <w:noProof/>
                <w:webHidden/>
                <w:sz w:val="16"/>
                <w:szCs w:val="16"/>
              </w:rPr>
              <w:tab/>
            </w:r>
            <w:r w:rsidRPr="005462BF">
              <w:rPr>
                <w:noProof/>
                <w:webHidden/>
                <w:sz w:val="16"/>
                <w:szCs w:val="16"/>
              </w:rPr>
              <w:fldChar w:fldCharType="begin"/>
            </w:r>
            <w:r w:rsidRPr="005462BF">
              <w:rPr>
                <w:noProof/>
                <w:webHidden/>
                <w:sz w:val="16"/>
                <w:szCs w:val="16"/>
              </w:rPr>
              <w:instrText xml:space="preserve"> PAGEREF _Toc58706991 \h </w:instrText>
            </w:r>
            <w:r w:rsidRPr="005462BF">
              <w:rPr>
                <w:noProof/>
                <w:webHidden/>
                <w:sz w:val="16"/>
                <w:szCs w:val="16"/>
              </w:rPr>
            </w:r>
            <w:r w:rsidRPr="005462BF">
              <w:rPr>
                <w:noProof/>
                <w:webHidden/>
                <w:sz w:val="16"/>
                <w:szCs w:val="16"/>
              </w:rPr>
              <w:fldChar w:fldCharType="separate"/>
            </w:r>
            <w:r w:rsidRPr="005462BF">
              <w:rPr>
                <w:noProof/>
                <w:webHidden/>
                <w:sz w:val="16"/>
                <w:szCs w:val="16"/>
              </w:rPr>
              <w:t>8</w:t>
            </w:r>
            <w:r w:rsidRPr="005462BF">
              <w:rPr>
                <w:noProof/>
                <w:webHidden/>
                <w:sz w:val="16"/>
                <w:szCs w:val="16"/>
              </w:rPr>
              <w:fldChar w:fldCharType="end"/>
            </w:r>
          </w:hyperlink>
        </w:p>
        <w:p w:rsidR="005462BF" w:rsidRPr="005462BF" w:rsidRDefault="005462BF">
          <w:pPr>
            <w:pStyle w:val="21"/>
            <w:tabs>
              <w:tab w:val="right" w:leader="dot" w:pos="9963"/>
            </w:tabs>
            <w:rPr>
              <w:noProof/>
              <w:sz w:val="16"/>
              <w:szCs w:val="16"/>
            </w:rPr>
          </w:pPr>
          <w:hyperlink w:anchor="_Toc58706992" w:history="1">
            <w:r w:rsidRPr="005462BF">
              <w:rPr>
                <w:rStyle w:val="a9"/>
                <w:b/>
                <w:noProof/>
                <w:sz w:val="16"/>
                <w:szCs w:val="16"/>
              </w:rPr>
              <w:t>Алгоритмы планирования памяти</w:t>
            </w:r>
            <w:r w:rsidRPr="005462BF">
              <w:rPr>
                <w:noProof/>
                <w:webHidden/>
                <w:sz w:val="16"/>
                <w:szCs w:val="16"/>
              </w:rPr>
              <w:tab/>
            </w:r>
            <w:r w:rsidRPr="005462BF">
              <w:rPr>
                <w:noProof/>
                <w:webHidden/>
                <w:sz w:val="16"/>
                <w:szCs w:val="16"/>
              </w:rPr>
              <w:fldChar w:fldCharType="begin"/>
            </w:r>
            <w:r w:rsidRPr="005462BF">
              <w:rPr>
                <w:noProof/>
                <w:webHidden/>
                <w:sz w:val="16"/>
                <w:szCs w:val="16"/>
              </w:rPr>
              <w:instrText xml:space="preserve"> PAGEREF _Toc58706992 \h </w:instrText>
            </w:r>
            <w:r w:rsidRPr="005462BF">
              <w:rPr>
                <w:noProof/>
                <w:webHidden/>
                <w:sz w:val="16"/>
                <w:szCs w:val="16"/>
              </w:rPr>
            </w:r>
            <w:r w:rsidRPr="005462BF">
              <w:rPr>
                <w:noProof/>
                <w:webHidden/>
                <w:sz w:val="16"/>
                <w:szCs w:val="16"/>
              </w:rPr>
              <w:fldChar w:fldCharType="separate"/>
            </w:r>
            <w:r w:rsidRPr="005462BF">
              <w:rPr>
                <w:noProof/>
                <w:webHidden/>
                <w:sz w:val="16"/>
                <w:szCs w:val="16"/>
              </w:rPr>
              <w:t>9</w:t>
            </w:r>
            <w:r w:rsidRPr="005462BF">
              <w:rPr>
                <w:noProof/>
                <w:webHidden/>
                <w:sz w:val="16"/>
                <w:szCs w:val="16"/>
              </w:rPr>
              <w:fldChar w:fldCharType="end"/>
            </w:r>
          </w:hyperlink>
        </w:p>
        <w:p w:rsidR="005462BF" w:rsidRPr="005462BF" w:rsidRDefault="005462BF">
          <w:pPr>
            <w:pStyle w:val="31"/>
            <w:tabs>
              <w:tab w:val="right" w:leader="dot" w:pos="9963"/>
            </w:tabs>
            <w:rPr>
              <w:noProof/>
              <w:sz w:val="16"/>
              <w:szCs w:val="16"/>
            </w:rPr>
          </w:pPr>
          <w:hyperlink w:anchor="_Toc58706993" w:history="1">
            <w:r w:rsidRPr="005462BF">
              <w:rPr>
                <w:rStyle w:val="a9"/>
                <w:b/>
                <w:noProof/>
                <w:sz w:val="16"/>
                <w:szCs w:val="16"/>
                <w:lang w:val="en-US"/>
              </w:rPr>
              <w:t>Page</w:t>
            </w:r>
            <w:r w:rsidRPr="005462BF">
              <w:rPr>
                <w:rStyle w:val="a9"/>
                <w:b/>
                <w:noProof/>
                <w:sz w:val="16"/>
                <w:szCs w:val="16"/>
              </w:rPr>
              <w:t xml:space="preserve"> </w:t>
            </w:r>
            <w:r w:rsidRPr="005462BF">
              <w:rPr>
                <w:rStyle w:val="a9"/>
                <w:b/>
                <w:noProof/>
                <w:sz w:val="16"/>
                <w:szCs w:val="16"/>
                <w:lang w:val="en-US"/>
              </w:rPr>
              <w:t>replacement</w:t>
            </w:r>
            <w:r w:rsidRPr="005462BF">
              <w:rPr>
                <w:rStyle w:val="a9"/>
                <w:b/>
                <w:noProof/>
                <w:sz w:val="16"/>
                <w:szCs w:val="16"/>
              </w:rPr>
              <w:t xml:space="preserve"> </w:t>
            </w:r>
            <w:r w:rsidRPr="005462BF">
              <w:rPr>
                <w:rStyle w:val="a9"/>
                <w:b/>
                <w:noProof/>
                <w:sz w:val="16"/>
                <w:szCs w:val="16"/>
                <w:lang w:val="en-US"/>
              </w:rPr>
              <w:t>algorithm</w:t>
            </w:r>
            <w:r w:rsidRPr="005462BF">
              <w:rPr>
                <w:noProof/>
                <w:webHidden/>
                <w:sz w:val="16"/>
                <w:szCs w:val="16"/>
              </w:rPr>
              <w:tab/>
            </w:r>
            <w:r w:rsidRPr="005462BF">
              <w:rPr>
                <w:noProof/>
                <w:webHidden/>
                <w:sz w:val="16"/>
                <w:szCs w:val="16"/>
              </w:rPr>
              <w:fldChar w:fldCharType="begin"/>
            </w:r>
            <w:r w:rsidRPr="005462BF">
              <w:rPr>
                <w:noProof/>
                <w:webHidden/>
                <w:sz w:val="16"/>
                <w:szCs w:val="16"/>
              </w:rPr>
              <w:instrText xml:space="preserve"> PAGEREF _Toc58706993 \h </w:instrText>
            </w:r>
            <w:r w:rsidRPr="005462BF">
              <w:rPr>
                <w:noProof/>
                <w:webHidden/>
                <w:sz w:val="16"/>
                <w:szCs w:val="16"/>
              </w:rPr>
            </w:r>
            <w:r w:rsidRPr="005462BF">
              <w:rPr>
                <w:noProof/>
                <w:webHidden/>
                <w:sz w:val="16"/>
                <w:szCs w:val="16"/>
              </w:rPr>
              <w:fldChar w:fldCharType="separate"/>
            </w:r>
            <w:r w:rsidRPr="005462BF">
              <w:rPr>
                <w:noProof/>
                <w:webHidden/>
                <w:sz w:val="16"/>
                <w:szCs w:val="16"/>
              </w:rPr>
              <w:t>9</w:t>
            </w:r>
            <w:r w:rsidRPr="005462BF">
              <w:rPr>
                <w:noProof/>
                <w:webHidden/>
                <w:sz w:val="16"/>
                <w:szCs w:val="16"/>
              </w:rPr>
              <w:fldChar w:fldCharType="end"/>
            </w:r>
          </w:hyperlink>
        </w:p>
        <w:p w:rsidR="005462BF" w:rsidRPr="005462BF" w:rsidRDefault="005462BF">
          <w:pPr>
            <w:pStyle w:val="31"/>
            <w:tabs>
              <w:tab w:val="right" w:leader="dot" w:pos="9963"/>
            </w:tabs>
            <w:rPr>
              <w:noProof/>
              <w:sz w:val="16"/>
              <w:szCs w:val="16"/>
            </w:rPr>
          </w:pPr>
          <w:hyperlink w:anchor="_Toc58706994" w:history="1">
            <w:r w:rsidRPr="005462BF">
              <w:rPr>
                <w:rStyle w:val="a9"/>
                <w:b/>
                <w:noProof/>
                <w:sz w:val="16"/>
                <w:szCs w:val="16"/>
              </w:rPr>
              <w:t xml:space="preserve">Алгоритм </w:t>
            </w:r>
            <w:r w:rsidRPr="005462BF">
              <w:rPr>
                <w:rStyle w:val="a9"/>
                <w:b/>
                <w:noProof/>
                <w:sz w:val="16"/>
                <w:szCs w:val="16"/>
                <w:lang w:val="en-US"/>
              </w:rPr>
              <w:t>FIFO</w:t>
            </w:r>
            <w:r w:rsidRPr="005462BF">
              <w:rPr>
                <w:noProof/>
                <w:webHidden/>
                <w:sz w:val="16"/>
                <w:szCs w:val="16"/>
              </w:rPr>
              <w:tab/>
            </w:r>
            <w:r w:rsidRPr="005462BF">
              <w:rPr>
                <w:noProof/>
                <w:webHidden/>
                <w:sz w:val="16"/>
                <w:szCs w:val="16"/>
              </w:rPr>
              <w:fldChar w:fldCharType="begin"/>
            </w:r>
            <w:r w:rsidRPr="005462BF">
              <w:rPr>
                <w:noProof/>
                <w:webHidden/>
                <w:sz w:val="16"/>
                <w:szCs w:val="16"/>
              </w:rPr>
              <w:instrText xml:space="preserve"> PAGEREF _Toc58706994 \h </w:instrText>
            </w:r>
            <w:r w:rsidRPr="005462BF">
              <w:rPr>
                <w:noProof/>
                <w:webHidden/>
                <w:sz w:val="16"/>
                <w:szCs w:val="16"/>
              </w:rPr>
            </w:r>
            <w:r w:rsidRPr="005462BF">
              <w:rPr>
                <w:noProof/>
                <w:webHidden/>
                <w:sz w:val="16"/>
                <w:szCs w:val="16"/>
              </w:rPr>
              <w:fldChar w:fldCharType="separate"/>
            </w:r>
            <w:r w:rsidRPr="005462BF">
              <w:rPr>
                <w:noProof/>
                <w:webHidden/>
                <w:sz w:val="16"/>
                <w:szCs w:val="16"/>
              </w:rPr>
              <w:t>10</w:t>
            </w:r>
            <w:r w:rsidRPr="005462BF">
              <w:rPr>
                <w:noProof/>
                <w:webHidden/>
                <w:sz w:val="16"/>
                <w:szCs w:val="16"/>
              </w:rPr>
              <w:fldChar w:fldCharType="end"/>
            </w:r>
          </w:hyperlink>
        </w:p>
        <w:p w:rsidR="005462BF" w:rsidRPr="005462BF" w:rsidRDefault="005462BF">
          <w:pPr>
            <w:pStyle w:val="31"/>
            <w:tabs>
              <w:tab w:val="right" w:leader="dot" w:pos="9963"/>
            </w:tabs>
            <w:rPr>
              <w:noProof/>
              <w:sz w:val="16"/>
              <w:szCs w:val="16"/>
            </w:rPr>
          </w:pPr>
          <w:hyperlink w:anchor="_Toc58706995" w:history="1">
            <w:r w:rsidRPr="005462BF">
              <w:rPr>
                <w:rStyle w:val="a9"/>
                <w:b/>
                <w:noProof/>
                <w:sz w:val="16"/>
                <w:szCs w:val="16"/>
              </w:rPr>
              <w:t>Алгоритм</w:t>
            </w:r>
            <w:r w:rsidRPr="005462BF">
              <w:rPr>
                <w:rStyle w:val="a9"/>
                <w:b/>
                <w:noProof/>
                <w:sz w:val="16"/>
                <w:szCs w:val="16"/>
                <w:lang w:val="en-US"/>
              </w:rPr>
              <w:t xml:space="preserve"> LRU (Least Recently Used)</w:t>
            </w:r>
            <w:r w:rsidRPr="005462BF">
              <w:rPr>
                <w:noProof/>
                <w:webHidden/>
                <w:sz w:val="16"/>
                <w:szCs w:val="16"/>
              </w:rPr>
              <w:tab/>
            </w:r>
            <w:r w:rsidRPr="005462BF">
              <w:rPr>
                <w:noProof/>
                <w:webHidden/>
                <w:sz w:val="16"/>
                <w:szCs w:val="16"/>
              </w:rPr>
              <w:fldChar w:fldCharType="begin"/>
            </w:r>
            <w:r w:rsidRPr="005462BF">
              <w:rPr>
                <w:noProof/>
                <w:webHidden/>
                <w:sz w:val="16"/>
                <w:szCs w:val="16"/>
              </w:rPr>
              <w:instrText xml:space="preserve"> PAGEREF _Toc58706995 \h </w:instrText>
            </w:r>
            <w:r w:rsidRPr="005462BF">
              <w:rPr>
                <w:noProof/>
                <w:webHidden/>
                <w:sz w:val="16"/>
                <w:szCs w:val="16"/>
              </w:rPr>
            </w:r>
            <w:r w:rsidRPr="005462BF">
              <w:rPr>
                <w:noProof/>
                <w:webHidden/>
                <w:sz w:val="16"/>
                <w:szCs w:val="16"/>
              </w:rPr>
              <w:fldChar w:fldCharType="separate"/>
            </w:r>
            <w:r w:rsidRPr="005462BF">
              <w:rPr>
                <w:noProof/>
                <w:webHidden/>
                <w:sz w:val="16"/>
                <w:szCs w:val="16"/>
              </w:rPr>
              <w:t>10</w:t>
            </w:r>
            <w:r w:rsidRPr="005462BF">
              <w:rPr>
                <w:noProof/>
                <w:webHidden/>
                <w:sz w:val="16"/>
                <w:szCs w:val="16"/>
              </w:rPr>
              <w:fldChar w:fldCharType="end"/>
            </w:r>
          </w:hyperlink>
        </w:p>
        <w:p w:rsidR="005462BF" w:rsidRPr="005462BF" w:rsidRDefault="005462BF">
          <w:pPr>
            <w:pStyle w:val="31"/>
            <w:tabs>
              <w:tab w:val="right" w:leader="dot" w:pos="9963"/>
            </w:tabs>
            <w:rPr>
              <w:noProof/>
              <w:sz w:val="16"/>
              <w:szCs w:val="16"/>
            </w:rPr>
          </w:pPr>
          <w:hyperlink w:anchor="_Toc58706996" w:history="1">
            <w:r w:rsidRPr="005462BF">
              <w:rPr>
                <w:rStyle w:val="a9"/>
                <w:b/>
                <w:noProof/>
                <w:sz w:val="16"/>
                <w:szCs w:val="16"/>
              </w:rPr>
              <w:t>Алгоритм</w:t>
            </w:r>
            <w:r w:rsidRPr="005462BF">
              <w:rPr>
                <w:rStyle w:val="a9"/>
                <w:b/>
                <w:noProof/>
                <w:sz w:val="16"/>
                <w:szCs w:val="16"/>
                <w:lang w:val="en-US"/>
              </w:rPr>
              <w:t xml:space="preserve"> </w:t>
            </w:r>
            <w:r w:rsidRPr="005462BF">
              <w:rPr>
                <w:rStyle w:val="a9"/>
                <w:b/>
                <w:noProof/>
                <w:sz w:val="16"/>
                <w:szCs w:val="16"/>
              </w:rPr>
              <w:t>буферизации станиц</w:t>
            </w:r>
            <w:r w:rsidRPr="005462BF">
              <w:rPr>
                <w:noProof/>
                <w:webHidden/>
                <w:sz w:val="16"/>
                <w:szCs w:val="16"/>
              </w:rPr>
              <w:tab/>
            </w:r>
            <w:r w:rsidRPr="005462BF">
              <w:rPr>
                <w:noProof/>
                <w:webHidden/>
                <w:sz w:val="16"/>
                <w:szCs w:val="16"/>
              </w:rPr>
              <w:fldChar w:fldCharType="begin"/>
            </w:r>
            <w:r w:rsidRPr="005462BF">
              <w:rPr>
                <w:noProof/>
                <w:webHidden/>
                <w:sz w:val="16"/>
                <w:szCs w:val="16"/>
              </w:rPr>
              <w:instrText xml:space="preserve"> PAGEREF _Toc58706996 \h </w:instrText>
            </w:r>
            <w:r w:rsidRPr="005462BF">
              <w:rPr>
                <w:noProof/>
                <w:webHidden/>
                <w:sz w:val="16"/>
                <w:szCs w:val="16"/>
              </w:rPr>
            </w:r>
            <w:r w:rsidRPr="005462BF">
              <w:rPr>
                <w:noProof/>
                <w:webHidden/>
                <w:sz w:val="16"/>
                <w:szCs w:val="16"/>
              </w:rPr>
              <w:fldChar w:fldCharType="separate"/>
            </w:r>
            <w:r w:rsidRPr="005462BF">
              <w:rPr>
                <w:noProof/>
                <w:webHidden/>
                <w:sz w:val="16"/>
                <w:szCs w:val="16"/>
              </w:rPr>
              <w:t>11</w:t>
            </w:r>
            <w:r w:rsidRPr="005462BF">
              <w:rPr>
                <w:noProof/>
                <w:webHidden/>
                <w:sz w:val="16"/>
                <w:szCs w:val="16"/>
              </w:rPr>
              <w:fldChar w:fldCharType="end"/>
            </w:r>
          </w:hyperlink>
        </w:p>
        <w:p w:rsidR="005462BF" w:rsidRPr="005462BF" w:rsidRDefault="005462BF">
          <w:pPr>
            <w:pStyle w:val="31"/>
            <w:tabs>
              <w:tab w:val="right" w:leader="dot" w:pos="9963"/>
            </w:tabs>
            <w:rPr>
              <w:noProof/>
              <w:sz w:val="16"/>
              <w:szCs w:val="16"/>
            </w:rPr>
          </w:pPr>
          <w:hyperlink w:anchor="_Toc58706997" w:history="1">
            <w:r w:rsidRPr="005462BF">
              <w:rPr>
                <w:rStyle w:val="a9"/>
                <w:b/>
                <w:noProof/>
                <w:sz w:val="16"/>
                <w:szCs w:val="16"/>
              </w:rPr>
              <w:t>Алгоритм</w:t>
            </w:r>
            <w:r w:rsidRPr="005462BF">
              <w:rPr>
                <w:rStyle w:val="a9"/>
                <w:b/>
                <w:noProof/>
                <w:sz w:val="16"/>
                <w:szCs w:val="16"/>
                <w:lang w:val="en-US"/>
              </w:rPr>
              <w:t xml:space="preserve"> LFU (Least Frequently Used)</w:t>
            </w:r>
            <w:r w:rsidRPr="005462BF">
              <w:rPr>
                <w:noProof/>
                <w:webHidden/>
                <w:sz w:val="16"/>
                <w:szCs w:val="16"/>
              </w:rPr>
              <w:tab/>
            </w:r>
            <w:r w:rsidRPr="005462BF">
              <w:rPr>
                <w:noProof/>
                <w:webHidden/>
                <w:sz w:val="16"/>
                <w:szCs w:val="16"/>
              </w:rPr>
              <w:fldChar w:fldCharType="begin"/>
            </w:r>
            <w:r w:rsidRPr="005462BF">
              <w:rPr>
                <w:noProof/>
                <w:webHidden/>
                <w:sz w:val="16"/>
                <w:szCs w:val="16"/>
              </w:rPr>
              <w:instrText xml:space="preserve"> PAGEREF _Toc58706997 \h </w:instrText>
            </w:r>
            <w:r w:rsidRPr="005462BF">
              <w:rPr>
                <w:noProof/>
                <w:webHidden/>
                <w:sz w:val="16"/>
                <w:szCs w:val="16"/>
              </w:rPr>
            </w:r>
            <w:r w:rsidRPr="005462BF">
              <w:rPr>
                <w:noProof/>
                <w:webHidden/>
                <w:sz w:val="16"/>
                <w:szCs w:val="16"/>
              </w:rPr>
              <w:fldChar w:fldCharType="separate"/>
            </w:r>
            <w:r w:rsidRPr="005462BF">
              <w:rPr>
                <w:noProof/>
                <w:webHidden/>
                <w:sz w:val="16"/>
                <w:szCs w:val="16"/>
              </w:rPr>
              <w:t>11</w:t>
            </w:r>
            <w:r w:rsidRPr="005462BF">
              <w:rPr>
                <w:noProof/>
                <w:webHidden/>
                <w:sz w:val="16"/>
                <w:szCs w:val="16"/>
              </w:rPr>
              <w:fldChar w:fldCharType="end"/>
            </w:r>
          </w:hyperlink>
        </w:p>
        <w:p w:rsidR="005462BF" w:rsidRPr="005462BF" w:rsidRDefault="005462BF">
          <w:pPr>
            <w:pStyle w:val="11"/>
            <w:tabs>
              <w:tab w:val="right" w:leader="dot" w:pos="9963"/>
            </w:tabs>
            <w:rPr>
              <w:noProof/>
              <w:sz w:val="16"/>
              <w:szCs w:val="16"/>
            </w:rPr>
          </w:pPr>
          <w:hyperlink w:anchor="_Toc58706998" w:history="1">
            <w:r w:rsidRPr="005462BF">
              <w:rPr>
                <w:rStyle w:val="a9"/>
                <w:b/>
                <w:noProof/>
                <w:sz w:val="16"/>
                <w:szCs w:val="16"/>
              </w:rPr>
              <w:t>Диаграмма движения процессов</w:t>
            </w:r>
            <w:r w:rsidRPr="005462BF">
              <w:rPr>
                <w:noProof/>
                <w:webHidden/>
                <w:sz w:val="16"/>
                <w:szCs w:val="16"/>
              </w:rPr>
              <w:tab/>
            </w:r>
            <w:r w:rsidRPr="005462BF">
              <w:rPr>
                <w:noProof/>
                <w:webHidden/>
                <w:sz w:val="16"/>
                <w:szCs w:val="16"/>
              </w:rPr>
              <w:fldChar w:fldCharType="begin"/>
            </w:r>
            <w:r w:rsidRPr="005462BF">
              <w:rPr>
                <w:noProof/>
                <w:webHidden/>
                <w:sz w:val="16"/>
                <w:szCs w:val="16"/>
              </w:rPr>
              <w:instrText xml:space="preserve"> PAGEREF _Toc58706998 \h </w:instrText>
            </w:r>
            <w:r w:rsidRPr="005462BF">
              <w:rPr>
                <w:noProof/>
                <w:webHidden/>
                <w:sz w:val="16"/>
                <w:szCs w:val="16"/>
              </w:rPr>
            </w:r>
            <w:r w:rsidRPr="005462BF">
              <w:rPr>
                <w:noProof/>
                <w:webHidden/>
                <w:sz w:val="16"/>
                <w:szCs w:val="16"/>
              </w:rPr>
              <w:fldChar w:fldCharType="separate"/>
            </w:r>
            <w:r w:rsidRPr="005462BF">
              <w:rPr>
                <w:noProof/>
                <w:webHidden/>
                <w:sz w:val="16"/>
                <w:szCs w:val="16"/>
              </w:rPr>
              <w:t>11</w:t>
            </w:r>
            <w:r w:rsidRPr="005462BF">
              <w:rPr>
                <w:noProof/>
                <w:webHidden/>
                <w:sz w:val="16"/>
                <w:szCs w:val="16"/>
              </w:rPr>
              <w:fldChar w:fldCharType="end"/>
            </w:r>
          </w:hyperlink>
        </w:p>
        <w:p w:rsidR="005462BF" w:rsidRPr="005462BF" w:rsidRDefault="005462BF">
          <w:pPr>
            <w:pStyle w:val="11"/>
            <w:tabs>
              <w:tab w:val="right" w:leader="dot" w:pos="9963"/>
            </w:tabs>
            <w:rPr>
              <w:noProof/>
              <w:sz w:val="16"/>
              <w:szCs w:val="16"/>
            </w:rPr>
          </w:pPr>
          <w:hyperlink w:anchor="_Toc58706999" w:history="1">
            <w:r w:rsidRPr="005462BF">
              <w:rPr>
                <w:rStyle w:val="a9"/>
                <w:b/>
                <w:noProof/>
                <w:sz w:val="16"/>
                <w:szCs w:val="16"/>
              </w:rPr>
              <w:t>Объектная модель</w:t>
            </w:r>
            <w:r w:rsidRPr="005462BF">
              <w:rPr>
                <w:noProof/>
                <w:webHidden/>
                <w:sz w:val="16"/>
                <w:szCs w:val="16"/>
              </w:rPr>
              <w:tab/>
            </w:r>
            <w:r w:rsidRPr="005462BF">
              <w:rPr>
                <w:noProof/>
                <w:webHidden/>
                <w:sz w:val="16"/>
                <w:szCs w:val="16"/>
              </w:rPr>
              <w:fldChar w:fldCharType="begin"/>
            </w:r>
            <w:r w:rsidRPr="005462BF">
              <w:rPr>
                <w:noProof/>
                <w:webHidden/>
                <w:sz w:val="16"/>
                <w:szCs w:val="16"/>
              </w:rPr>
              <w:instrText xml:space="preserve"> PAGEREF _Toc58706999 \h </w:instrText>
            </w:r>
            <w:r w:rsidRPr="005462BF">
              <w:rPr>
                <w:noProof/>
                <w:webHidden/>
                <w:sz w:val="16"/>
                <w:szCs w:val="16"/>
              </w:rPr>
            </w:r>
            <w:r w:rsidRPr="005462BF">
              <w:rPr>
                <w:noProof/>
                <w:webHidden/>
                <w:sz w:val="16"/>
                <w:szCs w:val="16"/>
              </w:rPr>
              <w:fldChar w:fldCharType="separate"/>
            </w:r>
            <w:r w:rsidRPr="005462BF">
              <w:rPr>
                <w:noProof/>
                <w:webHidden/>
                <w:sz w:val="16"/>
                <w:szCs w:val="16"/>
              </w:rPr>
              <w:t>12</w:t>
            </w:r>
            <w:r w:rsidRPr="005462BF">
              <w:rPr>
                <w:noProof/>
                <w:webHidden/>
                <w:sz w:val="16"/>
                <w:szCs w:val="16"/>
              </w:rPr>
              <w:fldChar w:fldCharType="end"/>
            </w:r>
          </w:hyperlink>
        </w:p>
        <w:p w:rsidR="005462BF" w:rsidRPr="005462BF" w:rsidRDefault="005462BF">
          <w:pPr>
            <w:pStyle w:val="21"/>
            <w:tabs>
              <w:tab w:val="right" w:leader="dot" w:pos="9963"/>
            </w:tabs>
            <w:rPr>
              <w:noProof/>
              <w:sz w:val="16"/>
              <w:szCs w:val="16"/>
            </w:rPr>
          </w:pPr>
          <w:hyperlink w:anchor="_Toc58707000" w:history="1">
            <w:r w:rsidRPr="005462BF">
              <w:rPr>
                <w:rStyle w:val="a9"/>
                <w:b/>
                <w:noProof/>
                <w:sz w:val="16"/>
                <w:szCs w:val="16"/>
              </w:rPr>
              <w:t>1. Process:</w:t>
            </w:r>
            <w:r w:rsidRPr="005462BF">
              <w:rPr>
                <w:noProof/>
                <w:webHidden/>
                <w:sz w:val="16"/>
                <w:szCs w:val="16"/>
              </w:rPr>
              <w:tab/>
            </w:r>
            <w:r w:rsidRPr="005462BF">
              <w:rPr>
                <w:noProof/>
                <w:webHidden/>
                <w:sz w:val="16"/>
                <w:szCs w:val="16"/>
              </w:rPr>
              <w:fldChar w:fldCharType="begin"/>
            </w:r>
            <w:r w:rsidRPr="005462BF">
              <w:rPr>
                <w:noProof/>
                <w:webHidden/>
                <w:sz w:val="16"/>
                <w:szCs w:val="16"/>
              </w:rPr>
              <w:instrText xml:space="preserve"> PAGEREF _Toc58707000 \h </w:instrText>
            </w:r>
            <w:r w:rsidRPr="005462BF">
              <w:rPr>
                <w:noProof/>
                <w:webHidden/>
                <w:sz w:val="16"/>
                <w:szCs w:val="16"/>
              </w:rPr>
            </w:r>
            <w:r w:rsidRPr="005462BF">
              <w:rPr>
                <w:noProof/>
                <w:webHidden/>
                <w:sz w:val="16"/>
                <w:szCs w:val="16"/>
              </w:rPr>
              <w:fldChar w:fldCharType="separate"/>
            </w:r>
            <w:r w:rsidRPr="005462BF">
              <w:rPr>
                <w:noProof/>
                <w:webHidden/>
                <w:sz w:val="16"/>
                <w:szCs w:val="16"/>
              </w:rPr>
              <w:t>13</w:t>
            </w:r>
            <w:r w:rsidRPr="005462BF">
              <w:rPr>
                <w:noProof/>
                <w:webHidden/>
                <w:sz w:val="16"/>
                <w:szCs w:val="16"/>
              </w:rPr>
              <w:fldChar w:fldCharType="end"/>
            </w:r>
          </w:hyperlink>
        </w:p>
        <w:p w:rsidR="005462BF" w:rsidRPr="005462BF" w:rsidRDefault="005462BF">
          <w:pPr>
            <w:pStyle w:val="21"/>
            <w:tabs>
              <w:tab w:val="right" w:leader="dot" w:pos="9963"/>
            </w:tabs>
            <w:rPr>
              <w:noProof/>
              <w:sz w:val="16"/>
              <w:szCs w:val="16"/>
            </w:rPr>
          </w:pPr>
          <w:hyperlink w:anchor="_Toc58707001" w:history="1">
            <w:r w:rsidRPr="005462BF">
              <w:rPr>
                <w:rStyle w:val="a9"/>
                <w:b/>
                <w:noProof/>
                <w:sz w:val="16"/>
                <w:szCs w:val="16"/>
              </w:rPr>
              <w:t>2. Queue:</w:t>
            </w:r>
            <w:r w:rsidRPr="005462BF">
              <w:rPr>
                <w:noProof/>
                <w:webHidden/>
                <w:sz w:val="16"/>
                <w:szCs w:val="16"/>
              </w:rPr>
              <w:tab/>
            </w:r>
            <w:r w:rsidRPr="005462BF">
              <w:rPr>
                <w:noProof/>
                <w:webHidden/>
                <w:sz w:val="16"/>
                <w:szCs w:val="16"/>
              </w:rPr>
              <w:fldChar w:fldCharType="begin"/>
            </w:r>
            <w:r w:rsidRPr="005462BF">
              <w:rPr>
                <w:noProof/>
                <w:webHidden/>
                <w:sz w:val="16"/>
                <w:szCs w:val="16"/>
              </w:rPr>
              <w:instrText xml:space="preserve"> PAGEREF _Toc58707001 \h </w:instrText>
            </w:r>
            <w:r w:rsidRPr="005462BF">
              <w:rPr>
                <w:noProof/>
                <w:webHidden/>
                <w:sz w:val="16"/>
                <w:szCs w:val="16"/>
              </w:rPr>
            </w:r>
            <w:r w:rsidRPr="005462BF">
              <w:rPr>
                <w:noProof/>
                <w:webHidden/>
                <w:sz w:val="16"/>
                <w:szCs w:val="16"/>
              </w:rPr>
              <w:fldChar w:fldCharType="separate"/>
            </w:r>
            <w:r w:rsidRPr="005462BF">
              <w:rPr>
                <w:noProof/>
                <w:webHidden/>
                <w:sz w:val="16"/>
                <w:szCs w:val="16"/>
              </w:rPr>
              <w:t>14</w:t>
            </w:r>
            <w:r w:rsidRPr="005462BF">
              <w:rPr>
                <w:noProof/>
                <w:webHidden/>
                <w:sz w:val="16"/>
                <w:szCs w:val="16"/>
              </w:rPr>
              <w:fldChar w:fldCharType="end"/>
            </w:r>
          </w:hyperlink>
        </w:p>
        <w:p w:rsidR="005462BF" w:rsidRPr="005462BF" w:rsidRDefault="005462BF">
          <w:pPr>
            <w:pStyle w:val="21"/>
            <w:tabs>
              <w:tab w:val="right" w:leader="dot" w:pos="9963"/>
            </w:tabs>
            <w:rPr>
              <w:noProof/>
              <w:sz w:val="16"/>
              <w:szCs w:val="16"/>
            </w:rPr>
          </w:pPr>
          <w:hyperlink w:anchor="_Toc58707002" w:history="1">
            <w:r w:rsidRPr="005462BF">
              <w:rPr>
                <w:rStyle w:val="a9"/>
                <w:b/>
                <w:noProof/>
                <w:sz w:val="16"/>
                <w:szCs w:val="16"/>
              </w:rPr>
              <w:t>3. Scheduler:</w:t>
            </w:r>
            <w:r w:rsidRPr="005462BF">
              <w:rPr>
                <w:noProof/>
                <w:webHidden/>
                <w:sz w:val="16"/>
                <w:szCs w:val="16"/>
              </w:rPr>
              <w:tab/>
            </w:r>
            <w:r w:rsidRPr="005462BF">
              <w:rPr>
                <w:noProof/>
                <w:webHidden/>
                <w:sz w:val="16"/>
                <w:szCs w:val="16"/>
              </w:rPr>
              <w:fldChar w:fldCharType="begin"/>
            </w:r>
            <w:r w:rsidRPr="005462BF">
              <w:rPr>
                <w:noProof/>
                <w:webHidden/>
                <w:sz w:val="16"/>
                <w:szCs w:val="16"/>
              </w:rPr>
              <w:instrText xml:space="preserve"> PAGEREF _Toc58707002 \h </w:instrText>
            </w:r>
            <w:r w:rsidRPr="005462BF">
              <w:rPr>
                <w:noProof/>
                <w:webHidden/>
                <w:sz w:val="16"/>
                <w:szCs w:val="16"/>
              </w:rPr>
            </w:r>
            <w:r w:rsidRPr="005462BF">
              <w:rPr>
                <w:noProof/>
                <w:webHidden/>
                <w:sz w:val="16"/>
                <w:szCs w:val="16"/>
              </w:rPr>
              <w:fldChar w:fldCharType="separate"/>
            </w:r>
            <w:r w:rsidRPr="005462BF">
              <w:rPr>
                <w:noProof/>
                <w:webHidden/>
                <w:sz w:val="16"/>
                <w:szCs w:val="16"/>
              </w:rPr>
              <w:t>14</w:t>
            </w:r>
            <w:r w:rsidRPr="005462BF">
              <w:rPr>
                <w:noProof/>
                <w:webHidden/>
                <w:sz w:val="16"/>
                <w:szCs w:val="16"/>
              </w:rPr>
              <w:fldChar w:fldCharType="end"/>
            </w:r>
          </w:hyperlink>
        </w:p>
        <w:p w:rsidR="005462BF" w:rsidRPr="005462BF" w:rsidRDefault="005462BF">
          <w:pPr>
            <w:pStyle w:val="21"/>
            <w:tabs>
              <w:tab w:val="right" w:leader="dot" w:pos="9963"/>
            </w:tabs>
            <w:rPr>
              <w:noProof/>
              <w:sz w:val="16"/>
              <w:szCs w:val="16"/>
            </w:rPr>
          </w:pPr>
          <w:hyperlink w:anchor="_Toc58707003" w:history="1">
            <w:r w:rsidRPr="005462BF">
              <w:rPr>
                <w:rStyle w:val="a9"/>
                <w:b/>
                <w:noProof/>
                <w:sz w:val="16"/>
                <w:szCs w:val="16"/>
              </w:rPr>
              <w:t>4. Configuration:</w:t>
            </w:r>
            <w:r w:rsidRPr="005462BF">
              <w:rPr>
                <w:noProof/>
                <w:webHidden/>
                <w:sz w:val="16"/>
                <w:szCs w:val="16"/>
              </w:rPr>
              <w:tab/>
            </w:r>
            <w:r w:rsidRPr="005462BF">
              <w:rPr>
                <w:noProof/>
                <w:webHidden/>
                <w:sz w:val="16"/>
                <w:szCs w:val="16"/>
              </w:rPr>
              <w:fldChar w:fldCharType="begin"/>
            </w:r>
            <w:r w:rsidRPr="005462BF">
              <w:rPr>
                <w:noProof/>
                <w:webHidden/>
                <w:sz w:val="16"/>
                <w:szCs w:val="16"/>
              </w:rPr>
              <w:instrText xml:space="preserve"> PAGEREF _Toc58707003 \h </w:instrText>
            </w:r>
            <w:r w:rsidRPr="005462BF">
              <w:rPr>
                <w:noProof/>
                <w:webHidden/>
                <w:sz w:val="16"/>
                <w:szCs w:val="16"/>
              </w:rPr>
            </w:r>
            <w:r w:rsidRPr="005462BF">
              <w:rPr>
                <w:noProof/>
                <w:webHidden/>
                <w:sz w:val="16"/>
                <w:szCs w:val="16"/>
              </w:rPr>
              <w:fldChar w:fldCharType="separate"/>
            </w:r>
            <w:r w:rsidRPr="005462BF">
              <w:rPr>
                <w:noProof/>
                <w:webHidden/>
                <w:sz w:val="16"/>
                <w:szCs w:val="16"/>
              </w:rPr>
              <w:t>15</w:t>
            </w:r>
            <w:r w:rsidRPr="005462BF">
              <w:rPr>
                <w:noProof/>
                <w:webHidden/>
                <w:sz w:val="16"/>
                <w:szCs w:val="16"/>
              </w:rPr>
              <w:fldChar w:fldCharType="end"/>
            </w:r>
          </w:hyperlink>
        </w:p>
        <w:p w:rsidR="005462BF" w:rsidRPr="005462BF" w:rsidRDefault="005462BF">
          <w:pPr>
            <w:pStyle w:val="21"/>
            <w:tabs>
              <w:tab w:val="right" w:leader="dot" w:pos="9963"/>
            </w:tabs>
            <w:rPr>
              <w:noProof/>
              <w:sz w:val="16"/>
              <w:szCs w:val="16"/>
            </w:rPr>
          </w:pPr>
          <w:hyperlink w:anchor="_Toc58707004" w:history="1">
            <w:r w:rsidRPr="005462BF">
              <w:rPr>
                <w:rStyle w:val="a9"/>
                <w:b/>
                <w:noProof/>
                <w:sz w:val="16"/>
                <w:szCs w:val="16"/>
              </w:rPr>
              <w:t>5. MemoryBlock:</w:t>
            </w:r>
            <w:r w:rsidRPr="005462BF">
              <w:rPr>
                <w:noProof/>
                <w:webHidden/>
                <w:sz w:val="16"/>
                <w:szCs w:val="16"/>
              </w:rPr>
              <w:tab/>
            </w:r>
            <w:r w:rsidRPr="005462BF">
              <w:rPr>
                <w:noProof/>
                <w:webHidden/>
                <w:sz w:val="16"/>
                <w:szCs w:val="16"/>
              </w:rPr>
              <w:fldChar w:fldCharType="begin"/>
            </w:r>
            <w:r w:rsidRPr="005462BF">
              <w:rPr>
                <w:noProof/>
                <w:webHidden/>
                <w:sz w:val="16"/>
                <w:szCs w:val="16"/>
              </w:rPr>
              <w:instrText xml:space="preserve"> PAGEREF _Toc58707004 \h </w:instrText>
            </w:r>
            <w:r w:rsidRPr="005462BF">
              <w:rPr>
                <w:noProof/>
                <w:webHidden/>
                <w:sz w:val="16"/>
                <w:szCs w:val="16"/>
              </w:rPr>
            </w:r>
            <w:r w:rsidRPr="005462BF">
              <w:rPr>
                <w:noProof/>
                <w:webHidden/>
                <w:sz w:val="16"/>
                <w:szCs w:val="16"/>
              </w:rPr>
              <w:fldChar w:fldCharType="separate"/>
            </w:r>
            <w:r w:rsidRPr="005462BF">
              <w:rPr>
                <w:noProof/>
                <w:webHidden/>
                <w:sz w:val="16"/>
                <w:szCs w:val="16"/>
              </w:rPr>
              <w:t>15</w:t>
            </w:r>
            <w:r w:rsidRPr="005462BF">
              <w:rPr>
                <w:noProof/>
                <w:webHidden/>
                <w:sz w:val="16"/>
                <w:szCs w:val="16"/>
              </w:rPr>
              <w:fldChar w:fldCharType="end"/>
            </w:r>
          </w:hyperlink>
        </w:p>
        <w:p w:rsidR="005462BF" w:rsidRPr="005462BF" w:rsidRDefault="005462BF">
          <w:pPr>
            <w:pStyle w:val="21"/>
            <w:tabs>
              <w:tab w:val="right" w:leader="dot" w:pos="9963"/>
            </w:tabs>
            <w:rPr>
              <w:noProof/>
              <w:sz w:val="16"/>
              <w:szCs w:val="16"/>
            </w:rPr>
          </w:pPr>
          <w:hyperlink w:anchor="_Toc58707005" w:history="1">
            <w:r w:rsidRPr="005462BF">
              <w:rPr>
                <w:rStyle w:val="a9"/>
                <w:b/>
                <w:noProof/>
                <w:sz w:val="16"/>
                <w:szCs w:val="16"/>
              </w:rPr>
              <w:t>6. MemoryScheduler:</w:t>
            </w:r>
            <w:r w:rsidRPr="005462BF">
              <w:rPr>
                <w:noProof/>
                <w:webHidden/>
                <w:sz w:val="16"/>
                <w:szCs w:val="16"/>
              </w:rPr>
              <w:tab/>
            </w:r>
            <w:r w:rsidRPr="005462BF">
              <w:rPr>
                <w:noProof/>
                <w:webHidden/>
                <w:sz w:val="16"/>
                <w:szCs w:val="16"/>
              </w:rPr>
              <w:fldChar w:fldCharType="begin"/>
            </w:r>
            <w:r w:rsidRPr="005462BF">
              <w:rPr>
                <w:noProof/>
                <w:webHidden/>
                <w:sz w:val="16"/>
                <w:szCs w:val="16"/>
              </w:rPr>
              <w:instrText xml:space="preserve"> PAGEREF _Toc58707005 \h </w:instrText>
            </w:r>
            <w:r w:rsidRPr="005462BF">
              <w:rPr>
                <w:noProof/>
                <w:webHidden/>
                <w:sz w:val="16"/>
                <w:szCs w:val="16"/>
              </w:rPr>
            </w:r>
            <w:r w:rsidRPr="005462BF">
              <w:rPr>
                <w:noProof/>
                <w:webHidden/>
                <w:sz w:val="16"/>
                <w:szCs w:val="16"/>
              </w:rPr>
              <w:fldChar w:fldCharType="separate"/>
            </w:r>
            <w:r w:rsidRPr="005462BF">
              <w:rPr>
                <w:noProof/>
                <w:webHidden/>
                <w:sz w:val="16"/>
                <w:szCs w:val="16"/>
              </w:rPr>
              <w:t>15</w:t>
            </w:r>
            <w:r w:rsidRPr="005462BF">
              <w:rPr>
                <w:noProof/>
                <w:webHidden/>
                <w:sz w:val="16"/>
                <w:szCs w:val="16"/>
              </w:rPr>
              <w:fldChar w:fldCharType="end"/>
            </w:r>
          </w:hyperlink>
        </w:p>
        <w:p w:rsidR="005462BF" w:rsidRPr="005462BF" w:rsidRDefault="005462BF">
          <w:pPr>
            <w:pStyle w:val="21"/>
            <w:tabs>
              <w:tab w:val="right" w:leader="dot" w:pos="9963"/>
            </w:tabs>
            <w:rPr>
              <w:noProof/>
              <w:sz w:val="16"/>
              <w:szCs w:val="16"/>
            </w:rPr>
          </w:pPr>
          <w:hyperlink w:anchor="_Toc58707006" w:history="1">
            <w:r w:rsidRPr="005462BF">
              <w:rPr>
                <w:rStyle w:val="a9"/>
                <w:b/>
                <w:noProof/>
                <w:sz w:val="16"/>
                <w:szCs w:val="16"/>
              </w:rPr>
              <w:t>7. Resource:</w:t>
            </w:r>
            <w:r w:rsidRPr="005462BF">
              <w:rPr>
                <w:noProof/>
                <w:webHidden/>
                <w:sz w:val="16"/>
                <w:szCs w:val="16"/>
              </w:rPr>
              <w:tab/>
            </w:r>
            <w:r w:rsidRPr="005462BF">
              <w:rPr>
                <w:noProof/>
                <w:webHidden/>
                <w:sz w:val="16"/>
                <w:szCs w:val="16"/>
              </w:rPr>
              <w:fldChar w:fldCharType="begin"/>
            </w:r>
            <w:r w:rsidRPr="005462BF">
              <w:rPr>
                <w:noProof/>
                <w:webHidden/>
                <w:sz w:val="16"/>
                <w:szCs w:val="16"/>
              </w:rPr>
              <w:instrText xml:space="preserve"> PAGEREF _Toc58707006 \h </w:instrText>
            </w:r>
            <w:r w:rsidRPr="005462BF">
              <w:rPr>
                <w:noProof/>
                <w:webHidden/>
                <w:sz w:val="16"/>
                <w:szCs w:val="16"/>
              </w:rPr>
            </w:r>
            <w:r w:rsidRPr="005462BF">
              <w:rPr>
                <w:noProof/>
                <w:webHidden/>
                <w:sz w:val="16"/>
                <w:szCs w:val="16"/>
              </w:rPr>
              <w:fldChar w:fldCharType="separate"/>
            </w:r>
            <w:r w:rsidRPr="005462BF">
              <w:rPr>
                <w:noProof/>
                <w:webHidden/>
                <w:sz w:val="16"/>
                <w:szCs w:val="16"/>
              </w:rPr>
              <w:t>16</w:t>
            </w:r>
            <w:r w:rsidRPr="005462BF">
              <w:rPr>
                <w:noProof/>
                <w:webHidden/>
                <w:sz w:val="16"/>
                <w:szCs w:val="16"/>
              </w:rPr>
              <w:fldChar w:fldCharType="end"/>
            </w:r>
          </w:hyperlink>
        </w:p>
        <w:p w:rsidR="005462BF" w:rsidRPr="005462BF" w:rsidRDefault="005462BF">
          <w:pPr>
            <w:pStyle w:val="21"/>
            <w:tabs>
              <w:tab w:val="right" w:leader="dot" w:pos="9963"/>
            </w:tabs>
            <w:rPr>
              <w:noProof/>
              <w:sz w:val="16"/>
              <w:szCs w:val="16"/>
            </w:rPr>
          </w:pPr>
          <w:hyperlink w:anchor="_Toc58707007" w:history="1">
            <w:r w:rsidRPr="005462BF">
              <w:rPr>
                <w:rStyle w:val="a9"/>
                <w:b/>
                <w:noProof/>
                <w:sz w:val="16"/>
                <w:szCs w:val="16"/>
              </w:rPr>
              <w:t>8. Device:</w:t>
            </w:r>
            <w:r w:rsidRPr="005462BF">
              <w:rPr>
                <w:noProof/>
                <w:webHidden/>
                <w:sz w:val="16"/>
                <w:szCs w:val="16"/>
              </w:rPr>
              <w:tab/>
            </w:r>
            <w:r w:rsidRPr="005462BF">
              <w:rPr>
                <w:noProof/>
                <w:webHidden/>
                <w:sz w:val="16"/>
                <w:szCs w:val="16"/>
              </w:rPr>
              <w:fldChar w:fldCharType="begin"/>
            </w:r>
            <w:r w:rsidRPr="005462BF">
              <w:rPr>
                <w:noProof/>
                <w:webHidden/>
                <w:sz w:val="16"/>
                <w:szCs w:val="16"/>
              </w:rPr>
              <w:instrText xml:space="preserve"> PAGEREF _Toc58707007 \h </w:instrText>
            </w:r>
            <w:r w:rsidRPr="005462BF">
              <w:rPr>
                <w:noProof/>
                <w:webHidden/>
                <w:sz w:val="16"/>
                <w:szCs w:val="16"/>
              </w:rPr>
            </w:r>
            <w:r w:rsidRPr="005462BF">
              <w:rPr>
                <w:noProof/>
                <w:webHidden/>
                <w:sz w:val="16"/>
                <w:szCs w:val="16"/>
              </w:rPr>
              <w:fldChar w:fldCharType="separate"/>
            </w:r>
            <w:r w:rsidRPr="005462BF">
              <w:rPr>
                <w:noProof/>
                <w:webHidden/>
                <w:sz w:val="16"/>
                <w:szCs w:val="16"/>
              </w:rPr>
              <w:t>16</w:t>
            </w:r>
            <w:r w:rsidRPr="005462BF">
              <w:rPr>
                <w:noProof/>
                <w:webHidden/>
                <w:sz w:val="16"/>
                <w:szCs w:val="16"/>
              </w:rPr>
              <w:fldChar w:fldCharType="end"/>
            </w:r>
          </w:hyperlink>
        </w:p>
        <w:p w:rsidR="005462BF" w:rsidRPr="005462BF" w:rsidRDefault="005462BF">
          <w:pPr>
            <w:pStyle w:val="21"/>
            <w:tabs>
              <w:tab w:val="right" w:leader="dot" w:pos="9963"/>
            </w:tabs>
            <w:rPr>
              <w:noProof/>
              <w:sz w:val="16"/>
              <w:szCs w:val="16"/>
            </w:rPr>
          </w:pPr>
          <w:hyperlink w:anchor="_Toc58707008" w:history="1">
            <w:r w:rsidRPr="005462BF">
              <w:rPr>
                <w:rStyle w:val="a9"/>
                <w:b/>
                <w:noProof/>
                <w:sz w:val="16"/>
                <w:szCs w:val="16"/>
              </w:rPr>
              <w:t>9. CPU:</w:t>
            </w:r>
            <w:r w:rsidRPr="005462BF">
              <w:rPr>
                <w:noProof/>
                <w:webHidden/>
                <w:sz w:val="16"/>
                <w:szCs w:val="16"/>
              </w:rPr>
              <w:tab/>
            </w:r>
            <w:r w:rsidRPr="005462BF">
              <w:rPr>
                <w:noProof/>
                <w:webHidden/>
                <w:sz w:val="16"/>
                <w:szCs w:val="16"/>
              </w:rPr>
              <w:fldChar w:fldCharType="begin"/>
            </w:r>
            <w:r w:rsidRPr="005462BF">
              <w:rPr>
                <w:noProof/>
                <w:webHidden/>
                <w:sz w:val="16"/>
                <w:szCs w:val="16"/>
              </w:rPr>
              <w:instrText xml:space="preserve"> PAGEREF _Toc58707008 \h </w:instrText>
            </w:r>
            <w:r w:rsidRPr="005462BF">
              <w:rPr>
                <w:noProof/>
                <w:webHidden/>
                <w:sz w:val="16"/>
                <w:szCs w:val="16"/>
              </w:rPr>
            </w:r>
            <w:r w:rsidRPr="005462BF">
              <w:rPr>
                <w:noProof/>
                <w:webHidden/>
                <w:sz w:val="16"/>
                <w:szCs w:val="16"/>
              </w:rPr>
              <w:fldChar w:fldCharType="separate"/>
            </w:r>
            <w:r w:rsidRPr="005462BF">
              <w:rPr>
                <w:noProof/>
                <w:webHidden/>
                <w:sz w:val="16"/>
                <w:szCs w:val="16"/>
              </w:rPr>
              <w:t>16</w:t>
            </w:r>
            <w:r w:rsidRPr="005462BF">
              <w:rPr>
                <w:noProof/>
                <w:webHidden/>
                <w:sz w:val="16"/>
                <w:szCs w:val="16"/>
              </w:rPr>
              <w:fldChar w:fldCharType="end"/>
            </w:r>
          </w:hyperlink>
        </w:p>
        <w:p w:rsidR="005462BF" w:rsidRPr="005462BF" w:rsidRDefault="005462BF">
          <w:pPr>
            <w:pStyle w:val="21"/>
            <w:tabs>
              <w:tab w:val="right" w:leader="dot" w:pos="9963"/>
            </w:tabs>
            <w:rPr>
              <w:noProof/>
              <w:sz w:val="16"/>
              <w:szCs w:val="16"/>
            </w:rPr>
          </w:pPr>
          <w:hyperlink w:anchor="_Toc58707009" w:history="1">
            <w:r w:rsidRPr="005462BF">
              <w:rPr>
                <w:rStyle w:val="a9"/>
                <w:b/>
                <w:noProof/>
                <w:sz w:val="16"/>
                <w:szCs w:val="16"/>
              </w:rPr>
              <w:t>10. Core (наследник класса Resource)</w:t>
            </w:r>
            <w:r w:rsidRPr="005462BF">
              <w:rPr>
                <w:noProof/>
                <w:webHidden/>
                <w:sz w:val="16"/>
                <w:szCs w:val="16"/>
              </w:rPr>
              <w:tab/>
            </w:r>
            <w:r w:rsidRPr="005462BF">
              <w:rPr>
                <w:noProof/>
                <w:webHidden/>
                <w:sz w:val="16"/>
                <w:szCs w:val="16"/>
              </w:rPr>
              <w:fldChar w:fldCharType="begin"/>
            </w:r>
            <w:r w:rsidRPr="005462BF">
              <w:rPr>
                <w:noProof/>
                <w:webHidden/>
                <w:sz w:val="16"/>
                <w:szCs w:val="16"/>
              </w:rPr>
              <w:instrText xml:space="preserve"> PAGEREF _Toc58707009 \h </w:instrText>
            </w:r>
            <w:r w:rsidRPr="005462BF">
              <w:rPr>
                <w:noProof/>
                <w:webHidden/>
                <w:sz w:val="16"/>
                <w:szCs w:val="16"/>
              </w:rPr>
            </w:r>
            <w:r w:rsidRPr="005462BF">
              <w:rPr>
                <w:noProof/>
                <w:webHidden/>
                <w:sz w:val="16"/>
                <w:szCs w:val="16"/>
              </w:rPr>
              <w:fldChar w:fldCharType="separate"/>
            </w:r>
            <w:r w:rsidRPr="005462BF">
              <w:rPr>
                <w:noProof/>
                <w:webHidden/>
                <w:sz w:val="16"/>
                <w:szCs w:val="16"/>
              </w:rPr>
              <w:t>17</w:t>
            </w:r>
            <w:r w:rsidRPr="005462BF">
              <w:rPr>
                <w:noProof/>
                <w:webHidden/>
                <w:sz w:val="16"/>
                <w:szCs w:val="16"/>
              </w:rPr>
              <w:fldChar w:fldCharType="end"/>
            </w:r>
          </w:hyperlink>
        </w:p>
        <w:p w:rsidR="005462BF" w:rsidRPr="005462BF" w:rsidRDefault="005462BF">
          <w:pPr>
            <w:pStyle w:val="21"/>
            <w:tabs>
              <w:tab w:val="right" w:leader="dot" w:pos="9963"/>
            </w:tabs>
            <w:rPr>
              <w:noProof/>
              <w:sz w:val="16"/>
              <w:szCs w:val="16"/>
            </w:rPr>
          </w:pPr>
          <w:hyperlink w:anchor="_Toc58707010" w:history="1">
            <w:r w:rsidRPr="005462BF">
              <w:rPr>
                <w:rStyle w:val="a9"/>
                <w:b/>
                <w:noProof/>
                <w:sz w:val="16"/>
                <w:szCs w:val="16"/>
              </w:rPr>
              <w:t>11. Core (наследник класса Resource)</w:t>
            </w:r>
            <w:r w:rsidRPr="005462BF">
              <w:rPr>
                <w:noProof/>
                <w:webHidden/>
                <w:sz w:val="16"/>
                <w:szCs w:val="16"/>
              </w:rPr>
              <w:tab/>
            </w:r>
            <w:r w:rsidRPr="005462BF">
              <w:rPr>
                <w:noProof/>
                <w:webHidden/>
                <w:sz w:val="16"/>
                <w:szCs w:val="16"/>
              </w:rPr>
              <w:fldChar w:fldCharType="begin"/>
            </w:r>
            <w:r w:rsidRPr="005462BF">
              <w:rPr>
                <w:noProof/>
                <w:webHidden/>
                <w:sz w:val="16"/>
                <w:szCs w:val="16"/>
              </w:rPr>
              <w:instrText xml:space="preserve"> PAGEREF _Toc58707010 \h </w:instrText>
            </w:r>
            <w:r w:rsidRPr="005462BF">
              <w:rPr>
                <w:noProof/>
                <w:webHidden/>
                <w:sz w:val="16"/>
                <w:szCs w:val="16"/>
              </w:rPr>
            </w:r>
            <w:r w:rsidRPr="005462BF">
              <w:rPr>
                <w:noProof/>
                <w:webHidden/>
                <w:sz w:val="16"/>
                <w:szCs w:val="16"/>
              </w:rPr>
              <w:fldChar w:fldCharType="separate"/>
            </w:r>
            <w:r w:rsidRPr="005462BF">
              <w:rPr>
                <w:noProof/>
                <w:webHidden/>
                <w:sz w:val="16"/>
                <w:szCs w:val="16"/>
              </w:rPr>
              <w:t>17</w:t>
            </w:r>
            <w:r w:rsidRPr="005462BF">
              <w:rPr>
                <w:noProof/>
                <w:webHidden/>
                <w:sz w:val="16"/>
                <w:szCs w:val="16"/>
              </w:rPr>
              <w:fldChar w:fldCharType="end"/>
            </w:r>
          </w:hyperlink>
        </w:p>
        <w:p w:rsidR="005462BF" w:rsidRPr="005462BF" w:rsidRDefault="005462BF">
          <w:pPr>
            <w:pStyle w:val="21"/>
            <w:tabs>
              <w:tab w:val="right" w:leader="dot" w:pos="9963"/>
            </w:tabs>
            <w:rPr>
              <w:noProof/>
              <w:sz w:val="16"/>
              <w:szCs w:val="16"/>
            </w:rPr>
          </w:pPr>
          <w:hyperlink w:anchor="_Toc58707011" w:history="1">
            <w:r w:rsidRPr="005462BF">
              <w:rPr>
                <w:rStyle w:val="a9"/>
                <w:b/>
                <w:noProof/>
                <w:sz w:val="16"/>
                <w:szCs w:val="16"/>
              </w:rPr>
              <w:t>12. Utils</w:t>
            </w:r>
            <w:r w:rsidRPr="005462BF">
              <w:rPr>
                <w:noProof/>
                <w:webHidden/>
                <w:sz w:val="16"/>
                <w:szCs w:val="16"/>
              </w:rPr>
              <w:tab/>
            </w:r>
            <w:r w:rsidRPr="005462BF">
              <w:rPr>
                <w:noProof/>
                <w:webHidden/>
                <w:sz w:val="16"/>
                <w:szCs w:val="16"/>
              </w:rPr>
              <w:fldChar w:fldCharType="begin"/>
            </w:r>
            <w:r w:rsidRPr="005462BF">
              <w:rPr>
                <w:noProof/>
                <w:webHidden/>
                <w:sz w:val="16"/>
                <w:szCs w:val="16"/>
              </w:rPr>
              <w:instrText xml:space="preserve"> PAGEREF _Toc58707011 \h </w:instrText>
            </w:r>
            <w:r w:rsidRPr="005462BF">
              <w:rPr>
                <w:noProof/>
                <w:webHidden/>
                <w:sz w:val="16"/>
                <w:szCs w:val="16"/>
              </w:rPr>
            </w:r>
            <w:r w:rsidRPr="005462BF">
              <w:rPr>
                <w:noProof/>
                <w:webHidden/>
                <w:sz w:val="16"/>
                <w:szCs w:val="16"/>
              </w:rPr>
              <w:fldChar w:fldCharType="separate"/>
            </w:r>
            <w:r w:rsidRPr="005462BF">
              <w:rPr>
                <w:noProof/>
                <w:webHidden/>
                <w:sz w:val="16"/>
                <w:szCs w:val="16"/>
              </w:rPr>
              <w:t>17</w:t>
            </w:r>
            <w:r w:rsidRPr="005462BF">
              <w:rPr>
                <w:noProof/>
                <w:webHidden/>
                <w:sz w:val="16"/>
                <w:szCs w:val="16"/>
              </w:rPr>
              <w:fldChar w:fldCharType="end"/>
            </w:r>
          </w:hyperlink>
        </w:p>
        <w:p w:rsidR="005462BF" w:rsidRPr="005462BF" w:rsidRDefault="005462BF">
          <w:pPr>
            <w:pStyle w:val="21"/>
            <w:tabs>
              <w:tab w:val="right" w:leader="dot" w:pos="9963"/>
            </w:tabs>
            <w:rPr>
              <w:noProof/>
              <w:sz w:val="16"/>
              <w:szCs w:val="16"/>
            </w:rPr>
          </w:pPr>
          <w:hyperlink w:anchor="_Toc58707012" w:history="1">
            <w:r w:rsidRPr="005462BF">
              <w:rPr>
                <w:rStyle w:val="a9"/>
                <w:b/>
                <w:noProof/>
                <w:sz w:val="16"/>
                <w:szCs w:val="16"/>
              </w:rPr>
              <w:t>13. Controller</w:t>
            </w:r>
            <w:r w:rsidRPr="005462BF">
              <w:rPr>
                <w:noProof/>
                <w:webHidden/>
                <w:sz w:val="16"/>
                <w:szCs w:val="16"/>
              </w:rPr>
              <w:tab/>
            </w:r>
            <w:r w:rsidRPr="005462BF">
              <w:rPr>
                <w:noProof/>
                <w:webHidden/>
                <w:sz w:val="16"/>
                <w:szCs w:val="16"/>
              </w:rPr>
              <w:fldChar w:fldCharType="begin"/>
            </w:r>
            <w:r w:rsidRPr="005462BF">
              <w:rPr>
                <w:noProof/>
                <w:webHidden/>
                <w:sz w:val="16"/>
                <w:szCs w:val="16"/>
              </w:rPr>
              <w:instrText xml:space="preserve"> PAGEREF _Toc58707012 \h </w:instrText>
            </w:r>
            <w:r w:rsidRPr="005462BF">
              <w:rPr>
                <w:noProof/>
                <w:webHidden/>
                <w:sz w:val="16"/>
                <w:szCs w:val="16"/>
              </w:rPr>
            </w:r>
            <w:r w:rsidRPr="005462BF">
              <w:rPr>
                <w:noProof/>
                <w:webHidden/>
                <w:sz w:val="16"/>
                <w:szCs w:val="16"/>
              </w:rPr>
              <w:fldChar w:fldCharType="separate"/>
            </w:r>
            <w:r w:rsidRPr="005462BF">
              <w:rPr>
                <w:noProof/>
                <w:webHidden/>
                <w:sz w:val="16"/>
                <w:szCs w:val="16"/>
              </w:rPr>
              <w:t>17</w:t>
            </w:r>
            <w:r w:rsidRPr="005462BF">
              <w:rPr>
                <w:noProof/>
                <w:webHidden/>
                <w:sz w:val="16"/>
                <w:szCs w:val="16"/>
              </w:rPr>
              <w:fldChar w:fldCharType="end"/>
            </w:r>
          </w:hyperlink>
        </w:p>
        <w:p w:rsidR="005462BF" w:rsidRPr="005462BF" w:rsidRDefault="005462BF">
          <w:pPr>
            <w:pStyle w:val="11"/>
            <w:tabs>
              <w:tab w:val="right" w:leader="dot" w:pos="9963"/>
            </w:tabs>
            <w:rPr>
              <w:noProof/>
              <w:sz w:val="16"/>
              <w:szCs w:val="16"/>
            </w:rPr>
          </w:pPr>
          <w:hyperlink w:anchor="_Toc58707013" w:history="1">
            <w:r w:rsidRPr="005462BF">
              <w:rPr>
                <w:rStyle w:val="a9"/>
                <w:b/>
                <w:noProof/>
                <w:sz w:val="16"/>
                <w:szCs w:val="16"/>
              </w:rPr>
              <w:t>Исходные текста программы</w:t>
            </w:r>
            <w:r w:rsidRPr="005462BF">
              <w:rPr>
                <w:noProof/>
                <w:webHidden/>
                <w:sz w:val="16"/>
                <w:szCs w:val="16"/>
              </w:rPr>
              <w:tab/>
            </w:r>
            <w:r w:rsidRPr="005462BF">
              <w:rPr>
                <w:noProof/>
                <w:webHidden/>
                <w:sz w:val="16"/>
                <w:szCs w:val="16"/>
              </w:rPr>
              <w:fldChar w:fldCharType="begin"/>
            </w:r>
            <w:r w:rsidRPr="005462BF">
              <w:rPr>
                <w:noProof/>
                <w:webHidden/>
                <w:sz w:val="16"/>
                <w:szCs w:val="16"/>
              </w:rPr>
              <w:instrText xml:space="preserve"> PAGEREF _Toc58707013 \h </w:instrText>
            </w:r>
            <w:r w:rsidRPr="005462BF">
              <w:rPr>
                <w:noProof/>
                <w:webHidden/>
                <w:sz w:val="16"/>
                <w:szCs w:val="16"/>
              </w:rPr>
            </w:r>
            <w:r w:rsidRPr="005462BF">
              <w:rPr>
                <w:noProof/>
                <w:webHidden/>
                <w:sz w:val="16"/>
                <w:szCs w:val="16"/>
              </w:rPr>
              <w:fldChar w:fldCharType="separate"/>
            </w:r>
            <w:r w:rsidRPr="005462BF">
              <w:rPr>
                <w:noProof/>
                <w:webHidden/>
                <w:sz w:val="16"/>
                <w:szCs w:val="16"/>
              </w:rPr>
              <w:t>18</w:t>
            </w:r>
            <w:r w:rsidRPr="005462BF">
              <w:rPr>
                <w:noProof/>
                <w:webHidden/>
                <w:sz w:val="16"/>
                <w:szCs w:val="16"/>
              </w:rPr>
              <w:fldChar w:fldCharType="end"/>
            </w:r>
          </w:hyperlink>
        </w:p>
        <w:p w:rsidR="005462BF" w:rsidRPr="005462BF" w:rsidRDefault="005462BF">
          <w:pPr>
            <w:pStyle w:val="11"/>
            <w:tabs>
              <w:tab w:val="right" w:leader="dot" w:pos="9963"/>
            </w:tabs>
            <w:rPr>
              <w:noProof/>
              <w:sz w:val="16"/>
              <w:szCs w:val="16"/>
            </w:rPr>
          </w:pPr>
          <w:hyperlink w:anchor="_Toc58707014" w:history="1">
            <w:r w:rsidRPr="005462BF">
              <w:rPr>
                <w:rStyle w:val="a9"/>
                <w:b/>
                <w:noProof/>
                <w:sz w:val="16"/>
                <w:szCs w:val="16"/>
              </w:rPr>
              <w:t>ИНСТРУКЦИЯ</w:t>
            </w:r>
            <w:r w:rsidRPr="005462BF">
              <w:rPr>
                <w:noProof/>
                <w:webHidden/>
                <w:sz w:val="16"/>
                <w:szCs w:val="16"/>
              </w:rPr>
              <w:tab/>
            </w:r>
            <w:r w:rsidRPr="005462BF">
              <w:rPr>
                <w:noProof/>
                <w:webHidden/>
                <w:sz w:val="16"/>
                <w:szCs w:val="16"/>
              </w:rPr>
              <w:fldChar w:fldCharType="begin"/>
            </w:r>
            <w:r w:rsidRPr="005462BF">
              <w:rPr>
                <w:noProof/>
                <w:webHidden/>
                <w:sz w:val="16"/>
                <w:szCs w:val="16"/>
              </w:rPr>
              <w:instrText xml:space="preserve"> PAGEREF _Toc58707014 \h </w:instrText>
            </w:r>
            <w:r w:rsidRPr="005462BF">
              <w:rPr>
                <w:noProof/>
                <w:webHidden/>
                <w:sz w:val="16"/>
                <w:szCs w:val="16"/>
              </w:rPr>
            </w:r>
            <w:r w:rsidRPr="005462BF">
              <w:rPr>
                <w:noProof/>
                <w:webHidden/>
                <w:sz w:val="16"/>
                <w:szCs w:val="16"/>
              </w:rPr>
              <w:fldChar w:fldCharType="separate"/>
            </w:r>
            <w:r w:rsidRPr="005462BF">
              <w:rPr>
                <w:noProof/>
                <w:webHidden/>
                <w:sz w:val="16"/>
                <w:szCs w:val="16"/>
              </w:rPr>
              <w:t>37</w:t>
            </w:r>
            <w:r w:rsidRPr="005462BF">
              <w:rPr>
                <w:noProof/>
                <w:webHidden/>
                <w:sz w:val="16"/>
                <w:szCs w:val="16"/>
              </w:rPr>
              <w:fldChar w:fldCharType="end"/>
            </w:r>
          </w:hyperlink>
        </w:p>
        <w:p w:rsidR="005462BF" w:rsidRPr="005462BF" w:rsidRDefault="005462BF">
          <w:pPr>
            <w:pStyle w:val="11"/>
            <w:tabs>
              <w:tab w:val="right" w:leader="dot" w:pos="9963"/>
            </w:tabs>
            <w:rPr>
              <w:noProof/>
              <w:sz w:val="16"/>
              <w:szCs w:val="16"/>
            </w:rPr>
          </w:pPr>
          <w:hyperlink w:anchor="_Toc58707015" w:history="1">
            <w:r w:rsidRPr="005462BF">
              <w:rPr>
                <w:rStyle w:val="a9"/>
                <w:b/>
                <w:noProof/>
                <w:sz w:val="16"/>
                <w:szCs w:val="16"/>
                <w:lang w:eastAsia="en-US"/>
              </w:rPr>
              <w:t>СПИСОК ЛИТЕРАТУРЫ</w:t>
            </w:r>
            <w:r w:rsidRPr="005462BF">
              <w:rPr>
                <w:noProof/>
                <w:webHidden/>
                <w:sz w:val="16"/>
                <w:szCs w:val="16"/>
              </w:rPr>
              <w:tab/>
            </w:r>
            <w:r w:rsidRPr="005462BF">
              <w:rPr>
                <w:noProof/>
                <w:webHidden/>
                <w:sz w:val="16"/>
                <w:szCs w:val="16"/>
              </w:rPr>
              <w:fldChar w:fldCharType="begin"/>
            </w:r>
            <w:r w:rsidRPr="005462BF">
              <w:rPr>
                <w:noProof/>
                <w:webHidden/>
                <w:sz w:val="16"/>
                <w:szCs w:val="16"/>
              </w:rPr>
              <w:instrText xml:space="preserve"> PAGEREF _Toc58707015 \h </w:instrText>
            </w:r>
            <w:r w:rsidRPr="005462BF">
              <w:rPr>
                <w:noProof/>
                <w:webHidden/>
                <w:sz w:val="16"/>
                <w:szCs w:val="16"/>
              </w:rPr>
            </w:r>
            <w:r w:rsidRPr="005462BF">
              <w:rPr>
                <w:noProof/>
                <w:webHidden/>
                <w:sz w:val="16"/>
                <w:szCs w:val="16"/>
              </w:rPr>
              <w:fldChar w:fldCharType="separate"/>
            </w:r>
            <w:r w:rsidRPr="005462BF">
              <w:rPr>
                <w:noProof/>
                <w:webHidden/>
                <w:sz w:val="16"/>
                <w:szCs w:val="16"/>
              </w:rPr>
              <w:t>38</w:t>
            </w:r>
            <w:r w:rsidRPr="005462BF">
              <w:rPr>
                <w:noProof/>
                <w:webHidden/>
                <w:sz w:val="16"/>
                <w:szCs w:val="16"/>
              </w:rPr>
              <w:fldChar w:fldCharType="end"/>
            </w:r>
          </w:hyperlink>
        </w:p>
        <w:p w:rsidR="007C5C02" w:rsidRPr="003C2F38" w:rsidRDefault="005462BF" w:rsidP="003C2F38">
          <w:r w:rsidRPr="005462BF">
            <w:rPr>
              <w:b/>
              <w:bCs/>
              <w:noProof/>
              <w:sz w:val="16"/>
              <w:szCs w:val="16"/>
            </w:rPr>
            <w:fldChar w:fldCharType="end"/>
          </w:r>
        </w:p>
        <w:bookmarkStart w:id="0" w:name="_GoBack" w:displacedByCustomXml="next"/>
        <w:bookmarkEnd w:id="0" w:displacedByCustomXml="next"/>
      </w:sdtContent>
    </w:sdt>
    <w:p w:rsidR="000537EC" w:rsidRDefault="007C5C02" w:rsidP="000537EC">
      <w:pPr>
        <w:pStyle w:val="1"/>
        <w:jc w:val="center"/>
        <w:rPr>
          <w:rFonts w:ascii="Times New Roman" w:hAnsi="Times New Roman" w:cs="Times New Roman"/>
          <w:b/>
          <w:color w:val="auto"/>
          <w:sz w:val="28"/>
          <w:szCs w:val="28"/>
        </w:rPr>
      </w:pPr>
      <w:bookmarkStart w:id="1" w:name="_Toc58706981"/>
      <w:r w:rsidRPr="006B7F4D">
        <w:rPr>
          <w:rFonts w:ascii="Times New Roman" w:hAnsi="Times New Roman" w:cs="Times New Roman"/>
          <w:b/>
          <w:color w:val="auto"/>
          <w:sz w:val="28"/>
          <w:szCs w:val="28"/>
        </w:rPr>
        <w:lastRenderedPageBreak/>
        <w:t>ВВЕДЕНИЕ</w:t>
      </w:r>
      <w:bookmarkEnd w:id="1"/>
    </w:p>
    <w:p w:rsidR="000537EC" w:rsidRPr="000537EC" w:rsidRDefault="000537EC" w:rsidP="000537EC"/>
    <w:p w:rsidR="000537EC" w:rsidRPr="00740383" w:rsidRDefault="000537EC" w:rsidP="000537EC">
      <w:pPr>
        <w:rPr>
          <w:sz w:val="28"/>
          <w:szCs w:val="28"/>
        </w:rPr>
      </w:pPr>
      <w:r w:rsidRPr="00740383">
        <w:rPr>
          <w:b/>
          <w:i/>
          <w:sz w:val="28"/>
          <w:szCs w:val="28"/>
        </w:rPr>
        <w:t>Операционная система (ОС)</w:t>
      </w:r>
      <w:r w:rsidRPr="00740383">
        <w:rPr>
          <w:sz w:val="28"/>
          <w:szCs w:val="28"/>
        </w:rPr>
        <w:t xml:space="preserve"> – это организованная совокупность программ и данных, которая выполняет функции посредника между пользователями и компьютером. ОС служит двум целям: во-первых, сделать компьютерную систему удобной для использования, и, во-вторых, эффективно использовать аппаратные средства компьютера.</w:t>
      </w:r>
    </w:p>
    <w:p w:rsidR="000537EC" w:rsidRPr="00740383" w:rsidRDefault="000537EC" w:rsidP="000537EC">
      <w:pPr>
        <w:rPr>
          <w:sz w:val="28"/>
          <w:szCs w:val="28"/>
        </w:rPr>
      </w:pPr>
      <w:r w:rsidRPr="00740383">
        <w:rPr>
          <w:sz w:val="28"/>
          <w:szCs w:val="28"/>
        </w:rPr>
        <w:t xml:space="preserve">ОС является </w:t>
      </w:r>
      <w:r w:rsidRPr="00740383">
        <w:rPr>
          <w:i/>
          <w:sz w:val="28"/>
          <w:szCs w:val="28"/>
        </w:rPr>
        <w:t>управляющей</w:t>
      </w:r>
      <w:r w:rsidRPr="00740383">
        <w:rPr>
          <w:b/>
          <w:i/>
          <w:sz w:val="28"/>
          <w:szCs w:val="28"/>
        </w:rPr>
        <w:t xml:space="preserve"> </w:t>
      </w:r>
      <w:r w:rsidRPr="00740383">
        <w:rPr>
          <w:i/>
          <w:sz w:val="28"/>
          <w:szCs w:val="28"/>
        </w:rPr>
        <w:t>программой</w:t>
      </w:r>
      <w:r w:rsidRPr="00740383">
        <w:rPr>
          <w:sz w:val="28"/>
          <w:szCs w:val="28"/>
        </w:rPr>
        <w:t>. Управляющая программа контролирует выполнение программ пользователей для предотвращения ошибок и неправильного использования компьютера.</w:t>
      </w:r>
    </w:p>
    <w:p w:rsidR="000537EC" w:rsidRPr="00740383" w:rsidRDefault="000537EC" w:rsidP="000537EC">
      <w:pPr>
        <w:rPr>
          <w:sz w:val="28"/>
          <w:szCs w:val="28"/>
        </w:rPr>
      </w:pPr>
      <w:r w:rsidRPr="00740383">
        <w:rPr>
          <w:sz w:val="28"/>
          <w:szCs w:val="28"/>
        </w:rPr>
        <w:t>ОС реализует множество различных функций, в том числе:</w:t>
      </w:r>
    </w:p>
    <w:p w:rsidR="000537EC" w:rsidRPr="00740383" w:rsidRDefault="000537EC" w:rsidP="000537EC">
      <w:pPr>
        <w:numPr>
          <w:ilvl w:val="0"/>
          <w:numId w:val="6"/>
        </w:numPr>
        <w:rPr>
          <w:sz w:val="28"/>
          <w:szCs w:val="28"/>
        </w:rPr>
      </w:pPr>
      <w:r w:rsidRPr="00740383">
        <w:rPr>
          <w:sz w:val="28"/>
          <w:szCs w:val="28"/>
        </w:rPr>
        <w:t>определяет так называемый интерфейс пользователя;</w:t>
      </w:r>
    </w:p>
    <w:p w:rsidR="000537EC" w:rsidRPr="00740383" w:rsidRDefault="000537EC" w:rsidP="000537EC">
      <w:pPr>
        <w:numPr>
          <w:ilvl w:val="0"/>
          <w:numId w:val="6"/>
        </w:numPr>
        <w:ind w:right="-285"/>
        <w:rPr>
          <w:sz w:val="28"/>
          <w:szCs w:val="28"/>
        </w:rPr>
      </w:pPr>
      <w:r w:rsidRPr="00740383">
        <w:rPr>
          <w:sz w:val="28"/>
          <w:szCs w:val="28"/>
        </w:rPr>
        <w:t>обеспечивает разделение аппаратных ресурсов между пользователями;</w:t>
      </w:r>
    </w:p>
    <w:p w:rsidR="000537EC" w:rsidRPr="00740383" w:rsidRDefault="000537EC" w:rsidP="000537EC">
      <w:pPr>
        <w:numPr>
          <w:ilvl w:val="0"/>
          <w:numId w:val="6"/>
        </w:numPr>
        <w:rPr>
          <w:sz w:val="28"/>
          <w:szCs w:val="28"/>
        </w:rPr>
      </w:pPr>
      <w:r w:rsidRPr="00740383">
        <w:rPr>
          <w:sz w:val="28"/>
          <w:szCs w:val="28"/>
        </w:rPr>
        <w:t>дает возможность работать с общими данными в режиме коллективного пользования;</w:t>
      </w:r>
    </w:p>
    <w:p w:rsidR="000537EC" w:rsidRPr="00740383" w:rsidRDefault="000537EC" w:rsidP="000537EC">
      <w:pPr>
        <w:numPr>
          <w:ilvl w:val="0"/>
          <w:numId w:val="6"/>
        </w:numPr>
        <w:rPr>
          <w:sz w:val="28"/>
          <w:szCs w:val="28"/>
        </w:rPr>
      </w:pPr>
      <w:r w:rsidRPr="00740383">
        <w:rPr>
          <w:sz w:val="28"/>
          <w:szCs w:val="28"/>
        </w:rPr>
        <w:t>планирует доступ пользователя к общим ресурсам;</w:t>
      </w:r>
    </w:p>
    <w:p w:rsidR="000537EC" w:rsidRPr="00740383" w:rsidRDefault="000537EC" w:rsidP="000537EC">
      <w:pPr>
        <w:numPr>
          <w:ilvl w:val="0"/>
          <w:numId w:val="6"/>
        </w:numPr>
        <w:rPr>
          <w:sz w:val="28"/>
          <w:szCs w:val="28"/>
        </w:rPr>
      </w:pPr>
      <w:r w:rsidRPr="00740383">
        <w:rPr>
          <w:sz w:val="28"/>
          <w:szCs w:val="28"/>
        </w:rPr>
        <w:t>обеспечивает эффективное выполнение операций ввода-вывода;</w:t>
      </w:r>
    </w:p>
    <w:p w:rsidR="000537EC" w:rsidRPr="00740383" w:rsidRDefault="000537EC" w:rsidP="000537EC">
      <w:pPr>
        <w:numPr>
          <w:ilvl w:val="0"/>
          <w:numId w:val="6"/>
        </w:numPr>
        <w:rPr>
          <w:sz w:val="28"/>
          <w:szCs w:val="28"/>
        </w:rPr>
      </w:pPr>
      <w:r w:rsidRPr="00740383">
        <w:rPr>
          <w:sz w:val="28"/>
          <w:szCs w:val="28"/>
        </w:rPr>
        <w:t>осуществляет восстановление информации и вычислительного процесса в случае ошибок.</w:t>
      </w:r>
    </w:p>
    <w:p w:rsidR="000537EC" w:rsidRPr="00740383" w:rsidRDefault="000537EC" w:rsidP="000537EC">
      <w:pPr>
        <w:rPr>
          <w:sz w:val="28"/>
          <w:szCs w:val="28"/>
        </w:rPr>
      </w:pPr>
      <w:r w:rsidRPr="00740383">
        <w:rPr>
          <w:sz w:val="28"/>
          <w:szCs w:val="28"/>
        </w:rPr>
        <w:t>Операционные системы могут различаться особенностями реализации внутренних алгоритмов управления основными ресурсами компьютера (процессорами, памятью, устройствами), особенностями использованных методов проектирования, типами аппаратных платформ, областями использования и многими другими свойствами.</w:t>
      </w:r>
    </w:p>
    <w:p w:rsidR="006B7F4D" w:rsidRDefault="000537EC" w:rsidP="0020507A">
      <w:pPr>
        <w:rPr>
          <w:sz w:val="28"/>
          <w:szCs w:val="28"/>
        </w:rPr>
      </w:pPr>
      <w:r w:rsidRPr="00740383">
        <w:rPr>
          <w:sz w:val="28"/>
          <w:szCs w:val="28"/>
        </w:rPr>
        <w:t xml:space="preserve">В зависимости от особенностей использованного алгоритма управления процессором, операционные системы делят на многозадачные и однозадачные, многопользовательские и однопользовательские, на системы, поддерживающие многопоточную обработку и не поддерживающие ее, на многопроцессорные и однопроцессорные системы. </w:t>
      </w:r>
    </w:p>
    <w:p w:rsidR="0020507A" w:rsidRPr="00740383" w:rsidRDefault="0020507A" w:rsidP="0020507A">
      <w:pPr>
        <w:rPr>
          <w:sz w:val="28"/>
          <w:szCs w:val="28"/>
        </w:rPr>
      </w:pPr>
      <w:r w:rsidRPr="00740383">
        <w:rPr>
          <w:sz w:val="28"/>
          <w:szCs w:val="28"/>
        </w:rPr>
        <w:lastRenderedPageBreak/>
        <w:t xml:space="preserve">Важное влияние на облик операционной системы в целом, на возможности ее использования в той или иной области оказывают особенности и других подсистем управления локальными ресурсами </w:t>
      </w:r>
      <w:r w:rsidRPr="00740383">
        <w:rPr>
          <w:rFonts w:ascii="Symbol" w:eastAsia="Symbol" w:hAnsi="Symbol" w:cs="Symbol"/>
          <w:sz w:val="28"/>
          <w:szCs w:val="28"/>
        </w:rPr>
        <w:t></w:t>
      </w:r>
      <w:r w:rsidRPr="00740383">
        <w:rPr>
          <w:sz w:val="28"/>
          <w:szCs w:val="28"/>
        </w:rPr>
        <w:t xml:space="preserve"> подсистем управления памятью, файлами, устройствами ввода-вывода. </w:t>
      </w:r>
    </w:p>
    <w:p w:rsidR="0020507A" w:rsidRPr="00740383" w:rsidRDefault="0020507A" w:rsidP="0020507A">
      <w:pPr>
        <w:rPr>
          <w:sz w:val="28"/>
          <w:szCs w:val="28"/>
        </w:rPr>
      </w:pPr>
      <w:r w:rsidRPr="00740383">
        <w:rPr>
          <w:sz w:val="28"/>
          <w:szCs w:val="28"/>
        </w:rPr>
        <w:t>Специфика ОС проявляется и в том, каким образом она реализует сетевые функции: распознавание и перенаправление в сеть запросов к удаленным ресурсам, передача сообщений по сети, выполнение удаленных запросов.</w:t>
      </w:r>
    </w:p>
    <w:p w:rsidR="0020507A" w:rsidRPr="00740383" w:rsidRDefault="0020507A" w:rsidP="0020507A">
      <w:pPr>
        <w:rPr>
          <w:sz w:val="28"/>
          <w:szCs w:val="28"/>
        </w:rPr>
      </w:pPr>
      <w:r w:rsidRPr="00740383">
        <w:rPr>
          <w:sz w:val="28"/>
          <w:szCs w:val="28"/>
        </w:rPr>
        <w:t xml:space="preserve">Многозадачные ОС подразделяются на три типа в соответствии с использованными при их разработке критериями эффективности: </w:t>
      </w:r>
    </w:p>
    <w:p w:rsidR="0020507A" w:rsidRPr="00740383" w:rsidRDefault="0020507A" w:rsidP="0020507A">
      <w:pPr>
        <w:numPr>
          <w:ilvl w:val="0"/>
          <w:numId w:val="8"/>
        </w:numPr>
        <w:rPr>
          <w:sz w:val="28"/>
          <w:szCs w:val="28"/>
        </w:rPr>
      </w:pPr>
      <w:r w:rsidRPr="00740383">
        <w:rPr>
          <w:sz w:val="28"/>
          <w:szCs w:val="28"/>
        </w:rPr>
        <w:t xml:space="preserve">системы пакетной обработки (например, OC EC), </w:t>
      </w:r>
    </w:p>
    <w:p w:rsidR="0020507A" w:rsidRPr="00740383" w:rsidRDefault="0020507A" w:rsidP="0020507A">
      <w:pPr>
        <w:numPr>
          <w:ilvl w:val="0"/>
          <w:numId w:val="8"/>
        </w:numPr>
        <w:rPr>
          <w:sz w:val="28"/>
          <w:szCs w:val="28"/>
        </w:rPr>
      </w:pPr>
      <w:r w:rsidRPr="00740383">
        <w:rPr>
          <w:sz w:val="28"/>
          <w:szCs w:val="28"/>
        </w:rPr>
        <w:t xml:space="preserve">системы разделения времени (UNIX, VMS), </w:t>
      </w:r>
    </w:p>
    <w:p w:rsidR="0020507A" w:rsidRPr="00740383" w:rsidRDefault="0020507A" w:rsidP="0020507A">
      <w:pPr>
        <w:numPr>
          <w:ilvl w:val="0"/>
          <w:numId w:val="8"/>
        </w:numPr>
        <w:rPr>
          <w:sz w:val="28"/>
          <w:szCs w:val="28"/>
        </w:rPr>
      </w:pPr>
      <w:r w:rsidRPr="00740383">
        <w:rPr>
          <w:sz w:val="28"/>
          <w:szCs w:val="28"/>
        </w:rPr>
        <w:t>системы реального времени (QNX, RT/11).</w:t>
      </w:r>
    </w:p>
    <w:p w:rsidR="0020507A" w:rsidRPr="00740383" w:rsidRDefault="0020507A" w:rsidP="0020507A">
      <w:pPr>
        <w:rPr>
          <w:sz w:val="28"/>
          <w:szCs w:val="28"/>
        </w:rPr>
      </w:pPr>
      <w:r w:rsidRPr="00740383">
        <w:rPr>
          <w:sz w:val="28"/>
          <w:szCs w:val="28"/>
        </w:rPr>
        <w:t xml:space="preserve">Некоторые операционные системы могут совмещать в себе свойства систем разных типов, например, часть заданий может выполняться в режиме пакетной обработки, а часть </w:t>
      </w:r>
      <w:r w:rsidRPr="00740383">
        <w:rPr>
          <w:rFonts w:ascii="Symbol" w:eastAsia="Symbol" w:hAnsi="Symbol" w:cs="Symbol"/>
          <w:sz w:val="28"/>
          <w:szCs w:val="28"/>
        </w:rPr>
        <w:t></w:t>
      </w:r>
      <w:r w:rsidRPr="00740383">
        <w:rPr>
          <w:sz w:val="28"/>
          <w:szCs w:val="28"/>
        </w:rPr>
        <w:t xml:space="preserve"> в режиме реального времени или в режиме разделения времени. В таких случаях режим пакетной обработки часто называют фоновым режимом.</w:t>
      </w:r>
    </w:p>
    <w:p w:rsidR="0020507A" w:rsidRPr="00740383" w:rsidRDefault="0020507A" w:rsidP="0020507A">
      <w:pPr>
        <w:rPr>
          <w:sz w:val="28"/>
          <w:szCs w:val="28"/>
        </w:rPr>
      </w:pPr>
      <w:r w:rsidRPr="00740383">
        <w:rPr>
          <w:sz w:val="28"/>
          <w:szCs w:val="28"/>
        </w:rPr>
        <w:t xml:space="preserve">Описать операционную систему можно только путем деления ее на меньшие компоненты. Не все ОС имеют одинаковую структуру. Однако во многих современных ОС ставится следующие компоненты: </w:t>
      </w:r>
    </w:p>
    <w:p w:rsidR="0020507A" w:rsidRPr="00740383" w:rsidRDefault="0020507A" w:rsidP="0020507A">
      <w:pPr>
        <w:numPr>
          <w:ilvl w:val="0"/>
          <w:numId w:val="7"/>
        </w:numPr>
        <w:rPr>
          <w:sz w:val="28"/>
          <w:szCs w:val="28"/>
        </w:rPr>
      </w:pPr>
      <w:r w:rsidRPr="00740383">
        <w:rPr>
          <w:sz w:val="28"/>
          <w:szCs w:val="28"/>
        </w:rPr>
        <w:t>управление процессами;</w:t>
      </w:r>
    </w:p>
    <w:p w:rsidR="0020507A" w:rsidRPr="00740383" w:rsidRDefault="0020507A" w:rsidP="0020507A">
      <w:pPr>
        <w:numPr>
          <w:ilvl w:val="0"/>
          <w:numId w:val="7"/>
        </w:numPr>
        <w:rPr>
          <w:sz w:val="28"/>
          <w:szCs w:val="28"/>
        </w:rPr>
      </w:pPr>
      <w:r w:rsidRPr="00740383">
        <w:rPr>
          <w:sz w:val="28"/>
          <w:szCs w:val="28"/>
        </w:rPr>
        <w:t>управление основной (оперативной) памятью;</w:t>
      </w:r>
    </w:p>
    <w:p w:rsidR="0020507A" w:rsidRPr="00740383" w:rsidRDefault="0020507A" w:rsidP="0020507A">
      <w:pPr>
        <w:numPr>
          <w:ilvl w:val="0"/>
          <w:numId w:val="7"/>
        </w:numPr>
        <w:rPr>
          <w:sz w:val="28"/>
          <w:szCs w:val="28"/>
        </w:rPr>
      </w:pPr>
      <w:r w:rsidRPr="00740383">
        <w:rPr>
          <w:sz w:val="28"/>
          <w:szCs w:val="28"/>
        </w:rPr>
        <w:t>управление вторичной (внешней) памятью;</w:t>
      </w:r>
    </w:p>
    <w:p w:rsidR="0020507A" w:rsidRPr="00740383" w:rsidRDefault="0020507A" w:rsidP="0020507A">
      <w:pPr>
        <w:numPr>
          <w:ilvl w:val="0"/>
          <w:numId w:val="7"/>
        </w:numPr>
        <w:rPr>
          <w:sz w:val="28"/>
          <w:szCs w:val="28"/>
        </w:rPr>
      </w:pPr>
      <w:r w:rsidRPr="00740383">
        <w:rPr>
          <w:sz w:val="28"/>
          <w:szCs w:val="28"/>
        </w:rPr>
        <w:t>управление вводом-выводом;</w:t>
      </w:r>
    </w:p>
    <w:p w:rsidR="0020507A" w:rsidRPr="00740383" w:rsidRDefault="0020507A" w:rsidP="0020507A">
      <w:pPr>
        <w:numPr>
          <w:ilvl w:val="0"/>
          <w:numId w:val="7"/>
        </w:numPr>
        <w:rPr>
          <w:sz w:val="28"/>
          <w:szCs w:val="28"/>
        </w:rPr>
      </w:pPr>
      <w:r w:rsidRPr="00740383">
        <w:rPr>
          <w:sz w:val="28"/>
          <w:szCs w:val="28"/>
        </w:rPr>
        <w:t>управление файлами;</w:t>
      </w:r>
    </w:p>
    <w:p w:rsidR="0020507A" w:rsidRPr="00740383" w:rsidRDefault="0020507A" w:rsidP="0020507A">
      <w:pPr>
        <w:numPr>
          <w:ilvl w:val="0"/>
          <w:numId w:val="7"/>
        </w:numPr>
        <w:rPr>
          <w:sz w:val="28"/>
          <w:szCs w:val="28"/>
        </w:rPr>
      </w:pPr>
      <w:r w:rsidRPr="00740383">
        <w:rPr>
          <w:sz w:val="28"/>
          <w:szCs w:val="28"/>
        </w:rPr>
        <w:t>защита системы;</w:t>
      </w:r>
    </w:p>
    <w:p w:rsidR="0020507A" w:rsidRPr="00740383" w:rsidRDefault="0020507A" w:rsidP="0020507A">
      <w:pPr>
        <w:numPr>
          <w:ilvl w:val="0"/>
          <w:numId w:val="7"/>
        </w:numPr>
        <w:rPr>
          <w:sz w:val="28"/>
          <w:szCs w:val="28"/>
        </w:rPr>
      </w:pPr>
      <w:r w:rsidRPr="00740383">
        <w:rPr>
          <w:sz w:val="28"/>
          <w:szCs w:val="28"/>
        </w:rPr>
        <w:t>сетевое обслуживание;</w:t>
      </w:r>
    </w:p>
    <w:p w:rsidR="0020507A" w:rsidRPr="005462BF" w:rsidRDefault="0020507A" w:rsidP="0020507A">
      <w:pPr>
        <w:rPr>
          <w:sz w:val="28"/>
          <w:szCs w:val="28"/>
        </w:rPr>
      </w:pPr>
      <w:r>
        <w:rPr>
          <w:sz w:val="28"/>
          <w:szCs w:val="28"/>
        </w:rPr>
        <w:t xml:space="preserve">Оптимизация </w:t>
      </w:r>
      <w:r w:rsidRPr="005462BF">
        <w:rPr>
          <w:sz w:val="28"/>
          <w:szCs w:val="28"/>
        </w:rPr>
        <w:t>работы ОС с процессами напрямую влияет на быстродействие обработки данных.</w:t>
      </w:r>
    </w:p>
    <w:p w:rsidR="0020507A" w:rsidRPr="005462BF" w:rsidRDefault="0020507A" w:rsidP="0020507A">
      <w:pPr>
        <w:ind w:firstLine="0"/>
        <w:rPr>
          <w:sz w:val="28"/>
          <w:szCs w:val="28"/>
        </w:rPr>
      </w:pPr>
    </w:p>
    <w:p w:rsidR="006B7F4D" w:rsidRPr="005462BF" w:rsidRDefault="006B7F4D" w:rsidP="00033F1E">
      <w:pPr>
        <w:pStyle w:val="1"/>
        <w:jc w:val="center"/>
        <w:rPr>
          <w:rFonts w:ascii="Times New Roman" w:hAnsi="Times New Roman" w:cs="Times New Roman"/>
          <w:b/>
          <w:color w:val="auto"/>
          <w:sz w:val="28"/>
          <w:szCs w:val="28"/>
        </w:rPr>
      </w:pPr>
      <w:bookmarkStart w:id="2" w:name="_Toc58706982"/>
      <w:r w:rsidRPr="005462BF">
        <w:rPr>
          <w:rFonts w:ascii="Times New Roman" w:hAnsi="Times New Roman" w:cs="Times New Roman"/>
          <w:b/>
          <w:color w:val="auto"/>
          <w:sz w:val="28"/>
          <w:szCs w:val="28"/>
        </w:rPr>
        <w:lastRenderedPageBreak/>
        <w:t>РАЗРАБОТКА ПРИЛОЖЕНИЯ</w:t>
      </w:r>
      <w:bookmarkEnd w:id="2"/>
    </w:p>
    <w:p w:rsidR="006B7F4D" w:rsidRPr="005462BF" w:rsidRDefault="006B7F4D" w:rsidP="00033F1E">
      <w:pPr>
        <w:pStyle w:val="2"/>
        <w:jc w:val="center"/>
        <w:rPr>
          <w:rFonts w:ascii="Times New Roman" w:hAnsi="Times New Roman" w:cs="Times New Roman"/>
          <w:b/>
          <w:color w:val="auto"/>
          <w:sz w:val="28"/>
          <w:szCs w:val="28"/>
        </w:rPr>
      </w:pPr>
      <w:bookmarkStart w:id="3" w:name="_Toc58706983"/>
      <w:r w:rsidRPr="005462BF">
        <w:rPr>
          <w:rFonts w:ascii="Times New Roman" w:hAnsi="Times New Roman" w:cs="Times New Roman"/>
          <w:b/>
          <w:color w:val="auto"/>
          <w:sz w:val="28"/>
          <w:szCs w:val="28"/>
        </w:rPr>
        <w:t>Вариант задания</w:t>
      </w:r>
      <w:bookmarkEnd w:id="3"/>
    </w:p>
    <w:tbl>
      <w:tblPr>
        <w:tblW w:w="9498"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60"/>
        <w:gridCol w:w="849"/>
        <w:gridCol w:w="1558"/>
        <w:gridCol w:w="567"/>
        <w:gridCol w:w="708"/>
        <w:gridCol w:w="711"/>
        <w:gridCol w:w="984"/>
        <w:gridCol w:w="7"/>
        <w:gridCol w:w="851"/>
        <w:gridCol w:w="6"/>
        <w:gridCol w:w="985"/>
        <w:gridCol w:w="852"/>
        <w:gridCol w:w="860"/>
      </w:tblGrid>
      <w:tr w:rsidR="006B7F4D" w:rsidRPr="005462BF" w:rsidTr="006B7F4D">
        <w:tblPrEx>
          <w:tblCellMar>
            <w:top w:w="0" w:type="dxa"/>
            <w:bottom w:w="0" w:type="dxa"/>
          </w:tblCellMar>
        </w:tblPrEx>
        <w:trPr>
          <w:cantSplit/>
          <w:trHeight w:val="398"/>
        </w:trPr>
        <w:tc>
          <w:tcPr>
            <w:tcW w:w="561" w:type="dxa"/>
            <w:vMerge w:val="restart"/>
            <w:vAlign w:val="center"/>
          </w:tcPr>
          <w:p w:rsidR="006B7F4D" w:rsidRPr="005462BF" w:rsidRDefault="006B7F4D" w:rsidP="006B7F4D">
            <w:pPr>
              <w:spacing w:line="240" w:lineRule="auto"/>
              <w:ind w:firstLine="0"/>
              <w:jc w:val="center"/>
              <w:rPr>
                <w:sz w:val="20"/>
              </w:rPr>
            </w:pPr>
          </w:p>
          <w:p w:rsidR="006B7F4D" w:rsidRPr="005462BF" w:rsidRDefault="006B7F4D" w:rsidP="006B7F4D">
            <w:pPr>
              <w:spacing w:line="240" w:lineRule="auto"/>
              <w:ind w:firstLine="0"/>
              <w:jc w:val="center"/>
              <w:rPr>
                <w:sz w:val="20"/>
              </w:rPr>
            </w:pPr>
          </w:p>
          <w:p w:rsidR="006B7F4D" w:rsidRPr="005462BF" w:rsidRDefault="006B7F4D" w:rsidP="006B7F4D">
            <w:pPr>
              <w:spacing w:line="240" w:lineRule="auto"/>
              <w:ind w:firstLine="0"/>
              <w:jc w:val="center"/>
              <w:rPr>
                <w:sz w:val="20"/>
              </w:rPr>
            </w:pPr>
          </w:p>
          <w:p w:rsidR="006B7F4D" w:rsidRPr="005462BF" w:rsidRDefault="006B7F4D" w:rsidP="006B7F4D">
            <w:pPr>
              <w:spacing w:line="240" w:lineRule="auto"/>
              <w:ind w:firstLine="0"/>
              <w:jc w:val="center"/>
              <w:rPr>
                <w:sz w:val="20"/>
              </w:rPr>
            </w:pPr>
            <w:r w:rsidRPr="005462BF">
              <w:rPr>
                <w:sz w:val="20"/>
                <w:lang w:val="en-US"/>
              </w:rPr>
              <w:t>n</w:t>
            </w:r>
            <w:r w:rsidRPr="005462BF">
              <w:rPr>
                <w:sz w:val="20"/>
              </w:rPr>
              <w:t>/</w:t>
            </w:r>
            <w:r w:rsidRPr="005462BF">
              <w:rPr>
                <w:sz w:val="20"/>
                <w:lang w:val="en-US"/>
              </w:rPr>
              <w:t>n</w:t>
            </w:r>
          </w:p>
        </w:tc>
        <w:tc>
          <w:tcPr>
            <w:tcW w:w="849" w:type="dxa"/>
            <w:textDirection w:val="btLr"/>
          </w:tcPr>
          <w:p w:rsidR="006B7F4D" w:rsidRPr="005462BF" w:rsidRDefault="006B7F4D" w:rsidP="006B7F4D">
            <w:pPr>
              <w:spacing w:line="240" w:lineRule="auto"/>
              <w:ind w:firstLine="0"/>
              <w:jc w:val="center"/>
              <w:rPr>
                <w:sz w:val="20"/>
              </w:rPr>
            </w:pPr>
          </w:p>
        </w:tc>
        <w:tc>
          <w:tcPr>
            <w:tcW w:w="1558" w:type="dxa"/>
            <w:vMerge w:val="restart"/>
            <w:textDirection w:val="btLr"/>
          </w:tcPr>
          <w:p w:rsidR="006B7F4D" w:rsidRPr="005462BF" w:rsidRDefault="006B7F4D" w:rsidP="006B7F4D">
            <w:pPr>
              <w:spacing w:line="240" w:lineRule="auto"/>
              <w:ind w:firstLine="0"/>
              <w:jc w:val="center"/>
              <w:rPr>
                <w:sz w:val="20"/>
              </w:rPr>
            </w:pPr>
            <w:r w:rsidRPr="005462BF">
              <w:rPr>
                <w:sz w:val="20"/>
              </w:rPr>
              <w:t>Стратегия планиров</w:t>
            </w:r>
            <w:r w:rsidRPr="005462BF">
              <w:rPr>
                <w:sz w:val="20"/>
              </w:rPr>
              <w:t>а</w:t>
            </w:r>
            <w:r w:rsidRPr="005462BF">
              <w:rPr>
                <w:sz w:val="20"/>
              </w:rPr>
              <w:t>ния</w:t>
            </w:r>
          </w:p>
        </w:tc>
        <w:tc>
          <w:tcPr>
            <w:tcW w:w="567" w:type="dxa"/>
            <w:vMerge w:val="restart"/>
            <w:textDirection w:val="btLr"/>
          </w:tcPr>
          <w:p w:rsidR="006B7F4D" w:rsidRPr="005462BF" w:rsidRDefault="006B7F4D" w:rsidP="006B7F4D">
            <w:pPr>
              <w:spacing w:line="240" w:lineRule="auto"/>
              <w:ind w:firstLine="0"/>
              <w:jc w:val="center"/>
              <w:rPr>
                <w:sz w:val="20"/>
              </w:rPr>
            </w:pPr>
            <w:r w:rsidRPr="005462BF">
              <w:rPr>
                <w:sz w:val="20"/>
              </w:rPr>
              <w:t>Наличие вытеснения</w:t>
            </w:r>
          </w:p>
        </w:tc>
        <w:tc>
          <w:tcPr>
            <w:tcW w:w="3261" w:type="dxa"/>
            <w:gridSpan w:val="5"/>
            <w:vAlign w:val="center"/>
          </w:tcPr>
          <w:p w:rsidR="006B7F4D" w:rsidRPr="005462BF" w:rsidRDefault="006B7F4D" w:rsidP="006B7F4D">
            <w:pPr>
              <w:spacing w:line="240" w:lineRule="auto"/>
              <w:ind w:firstLine="0"/>
              <w:jc w:val="center"/>
              <w:rPr>
                <w:sz w:val="20"/>
              </w:rPr>
            </w:pPr>
            <w:r w:rsidRPr="005462BF">
              <w:rPr>
                <w:sz w:val="20"/>
              </w:rPr>
              <w:t>Способ организации очер</w:t>
            </w:r>
            <w:r w:rsidRPr="005462BF">
              <w:rPr>
                <w:sz w:val="20"/>
              </w:rPr>
              <w:t>е</w:t>
            </w:r>
            <w:r w:rsidRPr="005462BF">
              <w:rPr>
                <w:sz w:val="20"/>
              </w:rPr>
              <w:t>ди</w:t>
            </w:r>
          </w:p>
        </w:tc>
        <w:tc>
          <w:tcPr>
            <w:tcW w:w="991" w:type="dxa"/>
            <w:gridSpan w:val="2"/>
            <w:vMerge w:val="restart"/>
            <w:textDirection w:val="btLr"/>
          </w:tcPr>
          <w:p w:rsidR="006B7F4D" w:rsidRPr="005462BF" w:rsidRDefault="006B7F4D" w:rsidP="006B7F4D">
            <w:pPr>
              <w:spacing w:line="240" w:lineRule="auto"/>
              <w:ind w:firstLine="0"/>
              <w:jc w:val="center"/>
              <w:rPr>
                <w:sz w:val="20"/>
              </w:rPr>
            </w:pPr>
            <w:r w:rsidRPr="005462BF">
              <w:rPr>
                <w:sz w:val="20"/>
              </w:rPr>
              <w:t>Динамическое повышение при</w:t>
            </w:r>
            <w:r w:rsidRPr="005462BF">
              <w:rPr>
                <w:sz w:val="20"/>
              </w:rPr>
              <w:t>о</w:t>
            </w:r>
            <w:r w:rsidRPr="005462BF">
              <w:rPr>
                <w:sz w:val="20"/>
              </w:rPr>
              <w:t>ритета</w:t>
            </w:r>
          </w:p>
        </w:tc>
        <w:tc>
          <w:tcPr>
            <w:tcW w:w="1711" w:type="dxa"/>
            <w:gridSpan w:val="2"/>
            <w:vMerge w:val="restart"/>
            <w:vAlign w:val="center"/>
          </w:tcPr>
          <w:p w:rsidR="006B7F4D" w:rsidRPr="005462BF" w:rsidRDefault="006B7F4D" w:rsidP="006B7F4D">
            <w:pPr>
              <w:spacing w:line="240" w:lineRule="auto"/>
              <w:ind w:firstLine="0"/>
              <w:jc w:val="center"/>
              <w:rPr>
                <w:sz w:val="20"/>
                <w:lang w:val="en-US"/>
              </w:rPr>
            </w:pPr>
            <w:r w:rsidRPr="005462BF">
              <w:rPr>
                <w:sz w:val="20"/>
              </w:rPr>
              <w:t>Критерий выте</w:t>
            </w:r>
            <w:r w:rsidRPr="005462BF">
              <w:rPr>
                <w:sz w:val="20"/>
              </w:rPr>
              <w:t>с</w:t>
            </w:r>
            <w:r w:rsidRPr="005462BF">
              <w:rPr>
                <w:sz w:val="20"/>
              </w:rPr>
              <w:t xml:space="preserve">нения для </w:t>
            </w:r>
            <w:r w:rsidRPr="005462BF">
              <w:rPr>
                <w:sz w:val="20"/>
                <w:lang w:val="en-US"/>
              </w:rPr>
              <w:t>SJF</w:t>
            </w:r>
          </w:p>
        </w:tc>
      </w:tr>
      <w:tr w:rsidR="006B7F4D" w:rsidRPr="005462BF" w:rsidTr="006B7F4D">
        <w:tblPrEx>
          <w:tblCellMar>
            <w:top w:w="0" w:type="dxa"/>
            <w:bottom w:w="0" w:type="dxa"/>
          </w:tblCellMar>
        </w:tblPrEx>
        <w:trPr>
          <w:cantSplit/>
          <w:trHeight w:val="516"/>
        </w:trPr>
        <w:tc>
          <w:tcPr>
            <w:tcW w:w="561" w:type="dxa"/>
            <w:vMerge/>
            <w:vAlign w:val="center"/>
          </w:tcPr>
          <w:p w:rsidR="006B7F4D" w:rsidRPr="005462BF" w:rsidRDefault="006B7F4D" w:rsidP="006B7F4D">
            <w:pPr>
              <w:spacing w:line="240" w:lineRule="auto"/>
              <w:ind w:firstLine="0"/>
              <w:jc w:val="center"/>
              <w:rPr>
                <w:sz w:val="20"/>
              </w:rPr>
            </w:pPr>
          </w:p>
        </w:tc>
        <w:tc>
          <w:tcPr>
            <w:tcW w:w="849" w:type="dxa"/>
          </w:tcPr>
          <w:p w:rsidR="006B7F4D" w:rsidRPr="005462BF" w:rsidRDefault="006B7F4D" w:rsidP="006B7F4D">
            <w:pPr>
              <w:spacing w:line="240" w:lineRule="auto"/>
              <w:ind w:firstLine="0"/>
              <w:jc w:val="center"/>
              <w:rPr>
                <w:sz w:val="20"/>
              </w:rPr>
            </w:pPr>
          </w:p>
        </w:tc>
        <w:tc>
          <w:tcPr>
            <w:tcW w:w="1558" w:type="dxa"/>
            <w:vMerge/>
          </w:tcPr>
          <w:p w:rsidR="006B7F4D" w:rsidRPr="005462BF" w:rsidRDefault="006B7F4D" w:rsidP="006B7F4D">
            <w:pPr>
              <w:spacing w:line="240" w:lineRule="auto"/>
              <w:ind w:firstLine="0"/>
              <w:jc w:val="center"/>
              <w:rPr>
                <w:sz w:val="20"/>
              </w:rPr>
            </w:pPr>
          </w:p>
        </w:tc>
        <w:tc>
          <w:tcPr>
            <w:tcW w:w="567" w:type="dxa"/>
            <w:vMerge/>
          </w:tcPr>
          <w:p w:rsidR="006B7F4D" w:rsidRPr="005462BF" w:rsidRDefault="006B7F4D" w:rsidP="006B7F4D">
            <w:pPr>
              <w:spacing w:line="240" w:lineRule="auto"/>
              <w:ind w:firstLine="0"/>
              <w:jc w:val="center"/>
              <w:rPr>
                <w:sz w:val="20"/>
              </w:rPr>
            </w:pPr>
          </w:p>
        </w:tc>
        <w:tc>
          <w:tcPr>
            <w:tcW w:w="708" w:type="dxa"/>
            <w:vMerge w:val="restart"/>
            <w:textDirection w:val="btLr"/>
          </w:tcPr>
          <w:p w:rsidR="006B7F4D" w:rsidRPr="005462BF" w:rsidRDefault="006B7F4D" w:rsidP="006B7F4D">
            <w:pPr>
              <w:spacing w:line="240" w:lineRule="auto"/>
              <w:ind w:firstLine="0"/>
              <w:jc w:val="center"/>
              <w:rPr>
                <w:sz w:val="20"/>
              </w:rPr>
            </w:pPr>
            <w:r w:rsidRPr="005462BF">
              <w:rPr>
                <w:sz w:val="20"/>
              </w:rPr>
              <w:t>упоряд</w:t>
            </w:r>
            <w:r w:rsidRPr="005462BF">
              <w:rPr>
                <w:sz w:val="20"/>
              </w:rPr>
              <w:t>о</w:t>
            </w:r>
            <w:r w:rsidRPr="005462BF">
              <w:rPr>
                <w:sz w:val="20"/>
              </w:rPr>
              <w:t>ченный</w:t>
            </w:r>
          </w:p>
          <w:p w:rsidR="006B7F4D" w:rsidRPr="005462BF" w:rsidRDefault="006B7F4D" w:rsidP="006B7F4D">
            <w:pPr>
              <w:spacing w:line="240" w:lineRule="auto"/>
              <w:ind w:firstLine="0"/>
              <w:jc w:val="center"/>
              <w:rPr>
                <w:sz w:val="20"/>
              </w:rPr>
            </w:pPr>
            <w:r w:rsidRPr="005462BF">
              <w:rPr>
                <w:sz w:val="20"/>
              </w:rPr>
              <w:t>сп</w:t>
            </w:r>
            <w:r w:rsidRPr="005462BF">
              <w:rPr>
                <w:sz w:val="20"/>
              </w:rPr>
              <w:t>и</w:t>
            </w:r>
            <w:r w:rsidRPr="005462BF">
              <w:rPr>
                <w:sz w:val="20"/>
              </w:rPr>
              <w:t>сок</w:t>
            </w:r>
          </w:p>
        </w:tc>
        <w:tc>
          <w:tcPr>
            <w:tcW w:w="711" w:type="dxa"/>
            <w:vMerge w:val="restart"/>
            <w:textDirection w:val="btLr"/>
          </w:tcPr>
          <w:p w:rsidR="006B7F4D" w:rsidRPr="005462BF" w:rsidRDefault="006B7F4D" w:rsidP="006B7F4D">
            <w:pPr>
              <w:spacing w:line="240" w:lineRule="auto"/>
              <w:ind w:firstLine="0"/>
              <w:jc w:val="center"/>
              <w:rPr>
                <w:sz w:val="20"/>
              </w:rPr>
            </w:pPr>
            <w:r w:rsidRPr="005462BF">
              <w:rPr>
                <w:sz w:val="20"/>
              </w:rPr>
              <w:t>не упорядочен.</w:t>
            </w:r>
          </w:p>
          <w:p w:rsidR="006B7F4D" w:rsidRPr="005462BF" w:rsidRDefault="006B7F4D" w:rsidP="006B7F4D">
            <w:pPr>
              <w:spacing w:line="240" w:lineRule="auto"/>
              <w:ind w:firstLine="0"/>
              <w:jc w:val="center"/>
              <w:rPr>
                <w:sz w:val="20"/>
              </w:rPr>
            </w:pPr>
            <w:r w:rsidRPr="005462BF">
              <w:rPr>
                <w:sz w:val="20"/>
              </w:rPr>
              <w:t>список</w:t>
            </w:r>
          </w:p>
        </w:tc>
        <w:tc>
          <w:tcPr>
            <w:tcW w:w="991" w:type="dxa"/>
            <w:gridSpan w:val="2"/>
            <w:vMerge w:val="restart"/>
            <w:textDirection w:val="btLr"/>
          </w:tcPr>
          <w:p w:rsidR="006B7F4D" w:rsidRPr="005462BF" w:rsidRDefault="006B7F4D" w:rsidP="006B7F4D">
            <w:pPr>
              <w:spacing w:line="240" w:lineRule="auto"/>
              <w:ind w:firstLine="0"/>
              <w:jc w:val="center"/>
              <w:rPr>
                <w:sz w:val="20"/>
              </w:rPr>
            </w:pPr>
            <w:r w:rsidRPr="005462BF">
              <w:rPr>
                <w:sz w:val="20"/>
              </w:rPr>
              <w:t>список частично упоряд</w:t>
            </w:r>
            <w:r w:rsidRPr="005462BF">
              <w:rPr>
                <w:sz w:val="20"/>
              </w:rPr>
              <w:t>о</w:t>
            </w:r>
            <w:r w:rsidRPr="005462BF">
              <w:rPr>
                <w:sz w:val="20"/>
              </w:rPr>
              <w:t>чивае</w:t>
            </w:r>
            <w:r w:rsidRPr="005462BF">
              <w:rPr>
                <w:sz w:val="20"/>
              </w:rPr>
              <w:t>т</w:t>
            </w:r>
            <w:r w:rsidRPr="005462BF">
              <w:rPr>
                <w:sz w:val="20"/>
              </w:rPr>
              <w:t>ся</w:t>
            </w:r>
          </w:p>
          <w:p w:rsidR="006B7F4D" w:rsidRPr="005462BF" w:rsidRDefault="006B7F4D" w:rsidP="006B7F4D">
            <w:pPr>
              <w:spacing w:line="240" w:lineRule="auto"/>
              <w:ind w:firstLine="0"/>
              <w:jc w:val="center"/>
              <w:rPr>
                <w:sz w:val="20"/>
              </w:rPr>
            </w:pPr>
            <w:r w:rsidRPr="005462BF">
              <w:rPr>
                <w:sz w:val="20"/>
              </w:rPr>
              <w:t xml:space="preserve">через </w:t>
            </w:r>
            <w:r w:rsidRPr="005462BF">
              <w:rPr>
                <w:sz w:val="20"/>
                <w:lang w:val="en-US"/>
              </w:rPr>
              <w:t>t</w:t>
            </w:r>
            <w:r w:rsidRPr="005462BF">
              <w:rPr>
                <w:sz w:val="20"/>
              </w:rPr>
              <w:t xml:space="preserve"> та</w:t>
            </w:r>
            <w:r w:rsidRPr="005462BF">
              <w:rPr>
                <w:sz w:val="20"/>
              </w:rPr>
              <w:t>к</w:t>
            </w:r>
            <w:r w:rsidRPr="005462BF">
              <w:rPr>
                <w:sz w:val="20"/>
              </w:rPr>
              <w:t>тов</w:t>
            </w:r>
          </w:p>
          <w:p w:rsidR="006B7F4D" w:rsidRPr="005462BF" w:rsidRDefault="006B7F4D" w:rsidP="006B7F4D">
            <w:pPr>
              <w:spacing w:line="240" w:lineRule="auto"/>
              <w:ind w:firstLine="0"/>
              <w:jc w:val="center"/>
              <w:rPr>
                <w:sz w:val="20"/>
              </w:rPr>
            </w:pPr>
          </w:p>
        </w:tc>
        <w:tc>
          <w:tcPr>
            <w:tcW w:w="851" w:type="dxa"/>
            <w:vMerge w:val="restart"/>
            <w:textDirection w:val="btLr"/>
          </w:tcPr>
          <w:p w:rsidR="006B7F4D" w:rsidRPr="005462BF" w:rsidRDefault="006B7F4D" w:rsidP="006B7F4D">
            <w:pPr>
              <w:spacing w:line="240" w:lineRule="auto"/>
              <w:ind w:firstLine="0"/>
              <w:jc w:val="center"/>
              <w:rPr>
                <w:sz w:val="20"/>
              </w:rPr>
            </w:pPr>
            <w:r w:rsidRPr="005462BF">
              <w:rPr>
                <w:sz w:val="20"/>
              </w:rPr>
              <w:t>ка</w:t>
            </w:r>
            <w:r w:rsidRPr="005462BF">
              <w:rPr>
                <w:sz w:val="20"/>
              </w:rPr>
              <w:t>ж</w:t>
            </w:r>
            <w:r w:rsidRPr="005462BF">
              <w:rPr>
                <w:sz w:val="20"/>
              </w:rPr>
              <w:t xml:space="preserve">дому </w:t>
            </w:r>
          </w:p>
          <w:p w:rsidR="006B7F4D" w:rsidRPr="005462BF" w:rsidRDefault="006B7F4D" w:rsidP="006B7F4D">
            <w:pPr>
              <w:spacing w:line="240" w:lineRule="auto"/>
              <w:ind w:firstLine="0"/>
              <w:jc w:val="center"/>
              <w:rPr>
                <w:sz w:val="20"/>
              </w:rPr>
            </w:pPr>
            <w:r w:rsidRPr="005462BF">
              <w:rPr>
                <w:sz w:val="20"/>
              </w:rPr>
              <w:t>приоритету своя оч</w:t>
            </w:r>
            <w:r w:rsidRPr="005462BF">
              <w:rPr>
                <w:sz w:val="20"/>
              </w:rPr>
              <w:t>е</w:t>
            </w:r>
            <w:r w:rsidRPr="005462BF">
              <w:rPr>
                <w:sz w:val="20"/>
              </w:rPr>
              <w:t>редь</w:t>
            </w:r>
          </w:p>
          <w:p w:rsidR="006B7F4D" w:rsidRPr="005462BF" w:rsidRDefault="006B7F4D" w:rsidP="006B7F4D">
            <w:pPr>
              <w:spacing w:line="240" w:lineRule="auto"/>
              <w:ind w:firstLine="0"/>
              <w:jc w:val="center"/>
              <w:rPr>
                <w:sz w:val="20"/>
              </w:rPr>
            </w:pPr>
          </w:p>
          <w:p w:rsidR="006B7F4D" w:rsidRPr="005462BF" w:rsidRDefault="006B7F4D" w:rsidP="006B7F4D">
            <w:pPr>
              <w:spacing w:line="240" w:lineRule="auto"/>
              <w:ind w:firstLine="0"/>
              <w:jc w:val="center"/>
              <w:rPr>
                <w:sz w:val="20"/>
              </w:rPr>
            </w:pPr>
          </w:p>
        </w:tc>
        <w:tc>
          <w:tcPr>
            <w:tcW w:w="991" w:type="dxa"/>
            <w:gridSpan w:val="2"/>
            <w:vMerge/>
          </w:tcPr>
          <w:p w:rsidR="006B7F4D" w:rsidRPr="005462BF" w:rsidRDefault="006B7F4D" w:rsidP="006B7F4D">
            <w:pPr>
              <w:spacing w:line="240" w:lineRule="auto"/>
              <w:ind w:firstLine="0"/>
              <w:jc w:val="center"/>
              <w:rPr>
                <w:sz w:val="20"/>
              </w:rPr>
            </w:pPr>
          </w:p>
        </w:tc>
        <w:tc>
          <w:tcPr>
            <w:tcW w:w="1711" w:type="dxa"/>
            <w:gridSpan w:val="2"/>
            <w:vMerge/>
          </w:tcPr>
          <w:p w:rsidR="006B7F4D" w:rsidRPr="005462BF" w:rsidRDefault="006B7F4D" w:rsidP="006B7F4D">
            <w:pPr>
              <w:spacing w:line="240" w:lineRule="auto"/>
              <w:ind w:firstLine="0"/>
              <w:jc w:val="center"/>
              <w:rPr>
                <w:sz w:val="20"/>
              </w:rPr>
            </w:pPr>
          </w:p>
        </w:tc>
      </w:tr>
      <w:tr w:rsidR="006B7F4D" w:rsidRPr="005462BF" w:rsidTr="006B7F4D">
        <w:tblPrEx>
          <w:tblCellMar>
            <w:top w:w="0" w:type="dxa"/>
            <w:bottom w:w="0" w:type="dxa"/>
          </w:tblCellMar>
        </w:tblPrEx>
        <w:trPr>
          <w:cantSplit/>
          <w:trHeight w:val="2791"/>
        </w:trPr>
        <w:tc>
          <w:tcPr>
            <w:tcW w:w="561" w:type="dxa"/>
            <w:vMerge/>
            <w:vAlign w:val="center"/>
          </w:tcPr>
          <w:p w:rsidR="006B7F4D" w:rsidRPr="005462BF" w:rsidRDefault="006B7F4D" w:rsidP="006B7F4D">
            <w:pPr>
              <w:spacing w:line="240" w:lineRule="auto"/>
              <w:ind w:firstLine="0"/>
              <w:jc w:val="center"/>
              <w:rPr>
                <w:sz w:val="20"/>
              </w:rPr>
            </w:pPr>
          </w:p>
        </w:tc>
        <w:tc>
          <w:tcPr>
            <w:tcW w:w="849" w:type="dxa"/>
          </w:tcPr>
          <w:p w:rsidR="006B7F4D" w:rsidRPr="005462BF" w:rsidRDefault="006B7F4D" w:rsidP="006B7F4D">
            <w:pPr>
              <w:spacing w:line="240" w:lineRule="auto"/>
              <w:ind w:firstLine="0"/>
              <w:jc w:val="center"/>
              <w:rPr>
                <w:sz w:val="20"/>
              </w:rPr>
            </w:pPr>
          </w:p>
          <w:p w:rsidR="006B7F4D" w:rsidRPr="005462BF" w:rsidRDefault="006B7F4D" w:rsidP="006B7F4D">
            <w:pPr>
              <w:spacing w:line="240" w:lineRule="auto"/>
              <w:ind w:firstLine="0"/>
              <w:jc w:val="center"/>
              <w:rPr>
                <w:sz w:val="20"/>
              </w:rPr>
            </w:pPr>
          </w:p>
          <w:p w:rsidR="006B7F4D" w:rsidRPr="005462BF" w:rsidRDefault="006B7F4D" w:rsidP="006B7F4D">
            <w:pPr>
              <w:spacing w:line="240" w:lineRule="auto"/>
              <w:ind w:firstLine="0"/>
              <w:jc w:val="center"/>
              <w:rPr>
                <w:sz w:val="20"/>
              </w:rPr>
            </w:pPr>
          </w:p>
          <w:p w:rsidR="006B7F4D" w:rsidRPr="005462BF" w:rsidRDefault="006B7F4D" w:rsidP="006B7F4D">
            <w:pPr>
              <w:spacing w:line="240" w:lineRule="auto"/>
              <w:ind w:firstLine="0"/>
              <w:jc w:val="center"/>
              <w:rPr>
                <w:sz w:val="20"/>
              </w:rPr>
            </w:pPr>
            <w:r w:rsidRPr="005462BF">
              <w:rPr>
                <w:sz w:val="20"/>
              </w:rPr>
              <w:t>м</w:t>
            </w:r>
            <w:r w:rsidRPr="005462BF">
              <w:rPr>
                <w:sz w:val="20"/>
              </w:rPr>
              <w:t>е</w:t>
            </w:r>
            <w:r w:rsidRPr="005462BF">
              <w:rPr>
                <w:sz w:val="20"/>
              </w:rPr>
              <w:t>тод план</w:t>
            </w:r>
            <w:r w:rsidRPr="005462BF">
              <w:rPr>
                <w:sz w:val="20"/>
              </w:rPr>
              <w:t>и</w:t>
            </w:r>
            <w:r w:rsidRPr="005462BF">
              <w:rPr>
                <w:sz w:val="20"/>
              </w:rPr>
              <w:t>ров</w:t>
            </w:r>
            <w:r w:rsidRPr="005462BF">
              <w:rPr>
                <w:sz w:val="20"/>
              </w:rPr>
              <w:t>а</w:t>
            </w:r>
            <w:r w:rsidRPr="005462BF">
              <w:rPr>
                <w:sz w:val="20"/>
              </w:rPr>
              <w:t>ния пам</w:t>
            </w:r>
            <w:r w:rsidRPr="005462BF">
              <w:rPr>
                <w:sz w:val="20"/>
              </w:rPr>
              <w:t>я</w:t>
            </w:r>
            <w:r w:rsidRPr="005462BF">
              <w:rPr>
                <w:sz w:val="20"/>
              </w:rPr>
              <w:t>ти</w:t>
            </w:r>
          </w:p>
          <w:p w:rsidR="006B7F4D" w:rsidRPr="005462BF" w:rsidRDefault="006B7F4D" w:rsidP="006B7F4D">
            <w:pPr>
              <w:rPr>
                <w:sz w:val="20"/>
              </w:rPr>
            </w:pPr>
          </w:p>
          <w:p w:rsidR="006B7F4D" w:rsidRPr="005462BF" w:rsidRDefault="006B7F4D" w:rsidP="006B7F4D">
            <w:pPr>
              <w:rPr>
                <w:sz w:val="20"/>
              </w:rPr>
            </w:pPr>
          </w:p>
        </w:tc>
        <w:tc>
          <w:tcPr>
            <w:tcW w:w="1558" w:type="dxa"/>
            <w:vMerge/>
          </w:tcPr>
          <w:p w:rsidR="006B7F4D" w:rsidRPr="005462BF" w:rsidRDefault="006B7F4D" w:rsidP="006B7F4D">
            <w:pPr>
              <w:spacing w:line="240" w:lineRule="auto"/>
              <w:ind w:firstLine="0"/>
              <w:jc w:val="center"/>
              <w:rPr>
                <w:sz w:val="20"/>
              </w:rPr>
            </w:pPr>
          </w:p>
        </w:tc>
        <w:tc>
          <w:tcPr>
            <w:tcW w:w="567" w:type="dxa"/>
            <w:vMerge/>
          </w:tcPr>
          <w:p w:rsidR="006B7F4D" w:rsidRPr="005462BF" w:rsidRDefault="006B7F4D" w:rsidP="006B7F4D">
            <w:pPr>
              <w:spacing w:line="240" w:lineRule="auto"/>
              <w:ind w:firstLine="0"/>
              <w:jc w:val="center"/>
              <w:rPr>
                <w:sz w:val="20"/>
              </w:rPr>
            </w:pPr>
          </w:p>
        </w:tc>
        <w:tc>
          <w:tcPr>
            <w:tcW w:w="708" w:type="dxa"/>
            <w:vMerge/>
            <w:textDirection w:val="btLr"/>
          </w:tcPr>
          <w:p w:rsidR="006B7F4D" w:rsidRPr="005462BF" w:rsidRDefault="006B7F4D" w:rsidP="006B7F4D">
            <w:pPr>
              <w:spacing w:line="240" w:lineRule="auto"/>
              <w:ind w:firstLine="0"/>
              <w:jc w:val="center"/>
              <w:rPr>
                <w:sz w:val="20"/>
              </w:rPr>
            </w:pPr>
          </w:p>
        </w:tc>
        <w:tc>
          <w:tcPr>
            <w:tcW w:w="711" w:type="dxa"/>
            <w:vMerge/>
            <w:textDirection w:val="btLr"/>
          </w:tcPr>
          <w:p w:rsidR="006B7F4D" w:rsidRPr="005462BF" w:rsidRDefault="006B7F4D" w:rsidP="006B7F4D">
            <w:pPr>
              <w:spacing w:line="240" w:lineRule="auto"/>
              <w:ind w:firstLine="0"/>
              <w:jc w:val="center"/>
              <w:rPr>
                <w:sz w:val="20"/>
              </w:rPr>
            </w:pPr>
          </w:p>
        </w:tc>
        <w:tc>
          <w:tcPr>
            <w:tcW w:w="991" w:type="dxa"/>
            <w:gridSpan w:val="2"/>
            <w:vMerge/>
            <w:textDirection w:val="btLr"/>
          </w:tcPr>
          <w:p w:rsidR="006B7F4D" w:rsidRPr="005462BF" w:rsidRDefault="006B7F4D" w:rsidP="006B7F4D">
            <w:pPr>
              <w:spacing w:line="240" w:lineRule="auto"/>
              <w:ind w:firstLine="0"/>
              <w:jc w:val="center"/>
              <w:rPr>
                <w:sz w:val="20"/>
              </w:rPr>
            </w:pPr>
          </w:p>
        </w:tc>
        <w:tc>
          <w:tcPr>
            <w:tcW w:w="851" w:type="dxa"/>
            <w:vMerge/>
            <w:textDirection w:val="btLr"/>
          </w:tcPr>
          <w:p w:rsidR="006B7F4D" w:rsidRPr="005462BF" w:rsidRDefault="006B7F4D" w:rsidP="006B7F4D">
            <w:pPr>
              <w:spacing w:line="240" w:lineRule="auto"/>
              <w:ind w:firstLine="0"/>
              <w:jc w:val="center"/>
              <w:rPr>
                <w:sz w:val="20"/>
              </w:rPr>
            </w:pPr>
          </w:p>
        </w:tc>
        <w:tc>
          <w:tcPr>
            <w:tcW w:w="991" w:type="dxa"/>
            <w:gridSpan w:val="2"/>
            <w:vMerge/>
          </w:tcPr>
          <w:p w:rsidR="006B7F4D" w:rsidRPr="005462BF" w:rsidRDefault="006B7F4D" w:rsidP="006B7F4D">
            <w:pPr>
              <w:spacing w:line="240" w:lineRule="auto"/>
              <w:ind w:firstLine="0"/>
              <w:jc w:val="center"/>
              <w:rPr>
                <w:sz w:val="20"/>
              </w:rPr>
            </w:pPr>
          </w:p>
        </w:tc>
        <w:tc>
          <w:tcPr>
            <w:tcW w:w="851" w:type="dxa"/>
            <w:textDirection w:val="btLr"/>
          </w:tcPr>
          <w:p w:rsidR="006B7F4D" w:rsidRPr="005462BF" w:rsidRDefault="006B7F4D" w:rsidP="006B7F4D">
            <w:pPr>
              <w:spacing w:line="240" w:lineRule="auto"/>
              <w:ind w:firstLine="0"/>
              <w:jc w:val="center"/>
              <w:rPr>
                <w:sz w:val="20"/>
              </w:rPr>
            </w:pPr>
            <w:r w:rsidRPr="005462BF">
              <w:rPr>
                <w:sz w:val="20"/>
              </w:rPr>
              <w:t>По интервалу непр</w:t>
            </w:r>
            <w:r w:rsidRPr="005462BF">
              <w:rPr>
                <w:sz w:val="20"/>
              </w:rPr>
              <w:t>е</w:t>
            </w:r>
            <w:r w:rsidRPr="005462BF">
              <w:rPr>
                <w:sz w:val="20"/>
              </w:rPr>
              <w:t>рывного выпо</w:t>
            </w:r>
            <w:r w:rsidRPr="005462BF">
              <w:rPr>
                <w:sz w:val="20"/>
              </w:rPr>
              <w:t>л</w:t>
            </w:r>
            <w:r w:rsidRPr="005462BF">
              <w:rPr>
                <w:sz w:val="20"/>
              </w:rPr>
              <w:t>нения</w:t>
            </w:r>
          </w:p>
        </w:tc>
        <w:tc>
          <w:tcPr>
            <w:tcW w:w="860" w:type="dxa"/>
            <w:textDirection w:val="btLr"/>
          </w:tcPr>
          <w:p w:rsidR="006B7F4D" w:rsidRPr="005462BF" w:rsidRDefault="006B7F4D" w:rsidP="006B7F4D">
            <w:pPr>
              <w:spacing w:line="240" w:lineRule="auto"/>
              <w:ind w:firstLine="0"/>
              <w:jc w:val="center"/>
              <w:rPr>
                <w:sz w:val="20"/>
              </w:rPr>
            </w:pPr>
            <w:r w:rsidRPr="005462BF">
              <w:rPr>
                <w:sz w:val="20"/>
              </w:rPr>
              <w:t>По оставшемуся вр</w:t>
            </w:r>
            <w:r w:rsidRPr="005462BF">
              <w:rPr>
                <w:sz w:val="20"/>
              </w:rPr>
              <w:t>е</w:t>
            </w:r>
            <w:r w:rsidRPr="005462BF">
              <w:rPr>
                <w:sz w:val="20"/>
              </w:rPr>
              <w:t>мени</w:t>
            </w:r>
          </w:p>
        </w:tc>
      </w:tr>
      <w:tr w:rsidR="006B7F4D" w:rsidRPr="005462BF" w:rsidTr="006B7F4D">
        <w:tblPrEx>
          <w:tblCellMar>
            <w:top w:w="0" w:type="dxa"/>
            <w:bottom w:w="0" w:type="dxa"/>
          </w:tblCellMar>
        </w:tblPrEx>
        <w:trPr>
          <w:trHeight w:val="504"/>
        </w:trPr>
        <w:tc>
          <w:tcPr>
            <w:tcW w:w="561" w:type="dxa"/>
          </w:tcPr>
          <w:p w:rsidR="006B7F4D" w:rsidRPr="005462BF" w:rsidRDefault="006B7F4D" w:rsidP="006B7F4D">
            <w:pPr>
              <w:tabs>
                <w:tab w:val="left" w:pos="4020"/>
              </w:tabs>
              <w:ind w:firstLine="0"/>
              <w:jc w:val="center"/>
              <w:rPr>
                <w:sz w:val="28"/>
                <w:szCs w:val="28"/>
              </w:rPr>
            </w:pPr>
            <w:r w:rsidRPr="005462BF">
              <w:rPr>
                <w:sz w:val="28"/>
                <w:szCs w:val="28"/>
              </w:rPr>
              <w:t>6.</w:t>
            </w:r>
          </w:p>
        </w:tc>
        <w:tc>
          <w:tcPr>
            <w:tcW w:w="849" w:type="dxa"/>
          </w:tcPr>
          <w:p w:rsidR="006B7F4D" w:rsidRPr="005462BF" w:rsidRDefault="006B7F4D" w:rsidP="006B7F4D">
            <w:pPr>
              <w:tabs>
                <w:tab w:val="left" w:pos="4020"/>
              </w:tabs>
              <w:ind w:firstLine="0"/>
              <w:jc w:val="center"/>
              <w:rPr>
                <w:sz w:val="28"/>
                <w:szCs w:val="28"/>
              </w:rPr>
            </w:pPr>
            <w:r w:rsidRPr="005462BF">
              <w:rPr>
                <w:sz w:val="28"/>
                <w:szCs w:val="28"/>
              </w:rPr>
              <w:t>3</w:t>
            </w:r>
          </w:p>
        </w:tc>
        <w:tc>
          <w:tcPr>
            <w:tcW w:w="1558" w:type="dxa"/>
          </w:tcPr>
          <w:p w:rsidR="006B7F4D" w:rsidRPr="005462BF" w:rsidRDefault="006B7F4D" w:rsidP="006B7F4D">
            <w:pPr>
              <w:tabs>
                <w:tab w:val="left" w:pos="4020"/>
              </w:tabs>
              <w:ind w:firstLine="0"/>
              <w:jc w:val="center"/>
              <w:rPr>
                <w:sz w:val="28"/>
                <w:szCs w:val="28"/>
                <w:lang w:val="en-US"/>
              </w:rPr>
            </w:pPr>
            <w:r w:rsidRPr="005462BF">
              <w:rPr>
                <w:sz w:val="28"/>
                <w:szCs w:val="28"/>
                <w:lang w:val="en-US"/>
              </w:rPr>
              <w:t>HPF</w:t>
            </w:r>
          </w:p>
        </w:tc>
        <w:tc>
          <w:tcPr>
            <w:tcW w:w="567" w:type="dxa"/>
          </w:tcPr>
          <w:p w:rsidR="006B7F4D" w:rsidRPr="005462BF" w:rsidRDefault="006B7F4D" w:rsidP="006B7F4D">
            <w:pPr>
              <w:tabs>
                <w:tab w:val="left" w:pos="4020"/>
              </w:tabs>
              <w:ind w:firstLine="0"/>
              <w:jc w:val="center"/>
              <w:rPr>
                <w:sz w:val="28"/>
                <w:szCs w:val="28"/>
                <w:lang w:val="en-US"/>
              </w:rPr>
            </w:pPr>
            <w:r w:rsidRPr="005462BF">
              <w:rPr>
                <w:sz w:val="28"/>
                <w:szCs w:val="28"/>
                <w:lang w:val="en-US"/>
              </w:rPr>
              <w:t>-</w:t>
            </w:r>
          </w:p>
        </w:tc>
        <w:tc>
          <w:tcPr>
            <w:tcW w:w="708" w:type="dxa"/>
          </w:tcPr>
          <w:p w:rsidR="006B7F4D" w:rsidRPr="005462BF" w:rsidRDefault="006B7F4D" w:rsidP="006B7F4D">
            <w:pPr>
              <w:tabs>
                <w:tab w:val="left" w:pos="4020"/>
              </w:tabs>
              <w:ind w:firstLine="0"/>
              <w:jc w:val="center"/>
              <w:rPr>
                <w:sz w:val="28"/>
                <w:szCs w:val="28"/>
              </w:rPr>
            </w:pPr>
          </w:p>
        </w:tc>
        <w:tc>
          <w:tcPr>
            <w:tcW w:w="711" w:type="dxa"/>
          </w:tcPr>
          <w:p w:rsidR="006B7F4D" w:rsidRPr="005462BF" w:rsidRDefault="006B7F4D" w:rsidP="006B7F4D">
            <w:pPr>
              <w:tabs>
                <w:tab w:val="left" w:pos="4020"/>
              </w:tabs>
              <w:ind w:firstLine="0"/>
              <w:jc w:val="center"/>
              <w:rPr>
                <w:sz w:val="28"/>
                <w:szCs w:val="28"/>
                <w:lang w:val="en-US"/>
              </w:rPr>
            </w:pPr>
            <w:r w:rsidRPr="005462BF">
              <w:rPr>
                <w:sz w:val="28"/>
                <w:szCs w:val="28"/>
                <w:lang w:val="en-US"/>
              </w:rPr>
              <w:t>+</w:t>
            </w:r>
          </w:p>
        </w:tc>
        <w:tc>
          <w:tcPr>
            <w:tcW w:w="984" w:type="dxa"/>
          </w:tcPr>
          <w:p w:rsidR="006B7F4D" w:rsidRPr="005462BF" w:rsidRDefault="006B7F4D" w:rsidP="006B7F4D">
            <w:pPr>
              <w:tabs>
                <w:tab w:val="left" w:pos="4020"/>
              </w:tabs>
              <w:ind w:firstLine="0"/>
              <w:jc w:val="center"/>
              <w:rPr>
                <w:sz w:val="28"/>
                <w:szCs w:val="28"/>
              </w:rPr>
            </w:pPr>
          </w:p>
        </w:tc>
        <w:tc>
          <w:tcPr>
            <w:tcW w:w="864" w:type="dxa"/>
            <w:gridSpan w:val="3"/>
          </w:tcPr>
          <w:p w:rsidR="006B7F4D" w:rsidRPr="005462BF" w:rsidRDefault="006B7F4D" w:rsidP="006B7F4D">
            <w:pPr>
              <w:tabs>
                <w:tab w:val="left" w:pos="4020"/>
              </w:tabs>
              <w:ind w:firstLine="0"/>
              <w:jc w:val="center"/>
              <w:rPr>
                <w:sz w:val="28"/>
                <w:szCs w:val="28"/>
              </w:rPr>
            </w:pPr>
          </w:p>
        </w:tc>
        <w:tc>
          <w:tcPr>
            <w:tcW w:w="985" w:type="dxa"/>
          </w:tcPr>
          <w:p w:rsidR="006B7F4D" w:rsidRPr="005462BF" w:rsidRDefault="006B7F4D" w:rsidP="006B7F4D">
            <w:pPr>
              <w:tabs>
                <w:tab w:val="left" w:pos="4020"/>
              </w:tabs>
              <w:ind w:firstLine="0"/>
              <w:jc w:val="center"/>
              <w:rPr>
                <w:sz w:val="28"/>
                <w:szCs w:val="28"/>
                <w:lang w:val="en-US"/>
              </w:rPr>
            </w:pPr>
            <w:r w:rsidRPr="005462BF">
              <w:rPr>
                <w:sz w:val="28"/>
                <w:szCs w:val="28"/>
                <w:lang w:val="en-US"/>
              </w:rPr>
              <w:t>+</w:t>
            </w:r>
          </w:p>
        </w:tc>
        <w:tc>
          <w:tcPr>
            <w:tcW w:w="852" w:type="dxa"/>
          </w:tcPr>
          <w:p w:rsidR="006B7F4D" w:rsidRPr="005462BF" w:rsidRDefault="006B7F4D" w:rsidP="006B7F4D">
            <w:pPr>
              <w:tabs>
                <w:tab w:val="left" w:pos="4020"/>
              </w:tabs>
              <w:ind w:firstLine="0"/>
              <w:jc w:val="center"/>
              <w:rPr>
                <w:sz w:val="28"/>
                <w:szCs w:val="28"/>
              </w:rPr>
            </w:pPr>
          </w:p>
        </w:tc>
        <w:tc>
          <w:tcPr>
            <w:tcW w:w="859" w:type="dxa"/>
          </w:tcPr>
          <w:p w:rsidR="006B7F4D" w:rsidRPr="005462BF" w:rsidRDefault="006B7F4D" w:rsidP="006B7F4D">
            <w:pPr>
              <w:tabs>
                <w:tab w:val="left" w:pos="4020"/>
              </w:tabs>
              <w:ind w:firstLine="0"/>
              <w:jc w:val="center"/>
              <w:rPr>
                <w:sz w:val="28"/>
                <w:szCs w:val="28"/>
              </w:rPr>
            </w:pPr>
          </w:p>
        </w:tc>
      </w:tr>
    </w:tbl>
    <w:p w:rsidR="006B7F4D" w:rsidRPr="005462BF" w:rsidRDefault="006B7F4D" w:rsidP="006B7F4D">
      <w:pPr>
        <w:tabs>
          <w:tab w:val="left" w:pos="4020"/>
        </w:tabs>
        <w:rPr>
          <w:b/>
          <w:sz w:val="28"/>
          <w:szCs w:val="28"/>
        </w:rPr>
      </w:pPr>
    </w:p>
    <w:p w:rsidR="006B7F4D" w:rsidRPr="005462BF" w:rsidRDefault="006B7F4D" w:rsidP="00033F1E">
      <w:pPr>
        <w:pStyle w:val="2"/>
        <w:jc w:val="center"/>
        <w:rPr>
          <w:rFonts w:ascii="Times New Roman" w:hAnsi="Times New Roman" w:cs="Times New Roman"/>
          <w:b/>
          <w:color w:val="auto"/>
          <w:sz w:val="28"/>
          <w:szCs w:val="28"/>
        </w:rPr>
      </w:pPr>
      <w:bookmarkStart w:id="4" w:name="_Toc58706984"/>
      <w:r w:rsidRPr="005462BF">
        <w:rPr>
          <w:rFonts w:ascii="Times New Roman" w:hAnsi="Times New Roman" w:cs="Times New Roman"/>
          <w:b/>
          <w:color w:val="auto"/>
          <w:sz w:val="28"/>
          <w:szCs w:val="28"/>
        </w:rPr>
        <w:t>Постановка задачи</w:t>
      </w:r>
      <w:bookmarkEnd w:id="4"/>
    </w:p>
    <w:p w:rsidR="006B7F4D" w:rsidRPr="005462BF" w:rsidRDefault="006B7F4D" w:rsidP="00291776">
      <w:pPr>
        <w:pStyle w:val="a4"/>
        <w:ind w:firstLine="851"/>
        <w:rPr>
          <w:sz w:val="28"/>
          <w:szCs w:val="28"/>
        </w:rPr>
      </w:pPr>
      <w:r w:rsidRPr="005462BF">
        <w:rPr>
          <w:sz w:val="28"/>
          <w:szCs w:val="28"/>
        </w:rPr>
        <w:t>Целью курсовой работы является изучение основных методов, используемых при управлении ресурсами в различных операционных системах.</w:t>
      </w:r>
    </w:p>
    <w:p w:rsidR="006B7F4D" w:rsidRPr="005462BF" w:rsidRDefault="006B7F4D" w:rsidP="00291776">
      <w:pPr>
        <w:ind w:firstLine="851"/>
        <w:rPr>
          <w:sz w:val="28"/>
          <w:szCs w:val="28"/>
        </w:rPr>
      </w:pPr>
      <w:r w:rsidRPr="005462BF">
        <w:rPr>
          <w:sz w:val="28"/>
          <w:szCs w:val="28"/>
        </w:rPr>
        <w:t>Задачей курсовой работы является получение, как теоретических знаний, так и практических навыков, достаточных для проектирования и программирования с</w:t>
      </w:r>
      <w:r w:rsidRPr="005462BF">
        <w:rPr>
          <w:sz w:val="28"/>
          <w:szCs w:val="28"/>
        </w:rPr>
        <w:t>и</w:t>
      </w:r>
      <w:r w:rsidRPr="005462BF">
        <w:rPr>
          <w:sz w:val="28"/>
          <w:szCs w:val="28"/>
        </w:rPr>
        <w:t>стемного программного обеспечения современных компьютеров, ознакомление с проблемами моделирования и анализа эффе</w:t>
      </w:r>
      <w:r w:rsidRPr="005462BF">
        <w:rPr>
          <w:sz w:val="28"/>
          <w:szCs w:val="28"/>
        </w:rPr>
        <w:t>к</w:t>
      </w:r>
      <w:r w:rsidRPr="005462BF">
        <w:rPr>
          <w:sz w:val="28"/>
          <w:szCs w:val="28"/>
        </w:rPr>
        <w:t>тивности функционирования реальных вычислительных систем</w:t>
      </w:r>
      <w:r w:rsidR="0030683D" w:rsidRPr="005462BF">
        <w:rPr>
          <w:sz w:val="28"/>
          <w:szCs w:val="28"/>
        </w:rPr>
        <w:t>.</w:t>
      </w:r>
    </w:p>
    <w:p w:rsidR="00291776" w:rsidRPr="005462BF" w:rsidRDefault="0030683D" w:rsidP="00C474C9">
      <w:pPr>
        <w:rPr>
          <w:sz w:val="28"/>
          <w:szCs w:val="28"/>
        </w:rPr>
      </w:pPr>
      <w:r w:rsidRPr="005462BF">
        <w:rPr>
          <w:sz w:val="28"/>
          <w:szCs w:val="28"/>
        </w:rPr>
        <w:tab/>
      </w:r>
      <w:r w:rsidRPr="005462BF">
        <w:rPr>
          <w:sz w:val="28"/>
          <w:szCs w:val="28"/>
        </w:rPr>
        <w:tab/>
      </w:r>
    </w:p>
    <w:p w:rsidR="0030683D" w:rsidRPr="005462BF" w:rsidRDefault="0030683D" w:rsidP="00033F1E">
      <w:pPr>
        <w:pStyle w:val="1"/>
        <w:jc w:val="center"/>
        <w:rPr>
          <w:rFonts w:ascii="Times New Roman" w:hAnsi="Times New Roman" w:cs="Times New Roman"/>
          <w:b/>
          <w:color w:val="auto"/>
          <w:sz w:val="28"/>
          <w:szCs w:val="28"/>
        </w:rPr>
      </w:pPr>
      <w:bookmarkStart w:id="5" w:name="_Toc58706985"/>
      <w:r w:rsidRPr="005462BF">
        <w:rPr>
          <w:rFonts w:ascii="Times New Roman" w:hAnsi="Times New Roman" w:cs="Times New Roman"/>
          <w:b/>
          <w:color w:val="auto"/>
          <w:sz w:val="28"/>
          <w:szCs w:val="28"/>
        </w:rPr>
        <w:t>Описание алгоритмов планирования процессора и п</w:t>
      </w:r>
      <w:r w:rsidRPr="005462BF">
        <w:rPr>
          <w:rFonts w:ascii="Times New Roman" w:hAnsi="Times New Roman" w:cs="Times New Roman"/>
          <w:b/>
          <w:color w:val="auto"/>
          <w:sz w:val="28"/>
          <w:szCs w:val="28"/>
        </w:rPr>
        <w:t>а</w:t>
      </w:r>
      <w:r w:rsidRPr="005462BF">
        <w:rPr>
          <w:rFonts w:ascii="Times New Roman" w:hAnsi="Times New Roman" w:cs="Times New Roman"/>
          <w:b/>
          <w:color w:val="auto"/>
          <w:sz w:val="28"/>
          <w:szCs w:val="28"/>
        </w:rPr>
        <w:t>мяти</w:t>
      </w:r>
      <w:bookmarkEnd w:id="5"/>
    </w:p>
    <w:p w:rsidR="00B4667F" w:rsidRPr="005462BF" w:rsidRDefault="00291776" w:rsidP="0082542A">
      <w:pPr>
        <w:pStyle w:val="a7"/>
        <w:spacing w:before="0" w:beforeAutospacing="0" w:after="0" w:afterAutospacing="0" w:line="360" w:lineRule="auto"/>
        <w:ind w:firstLine="851"/>
        <w:jc w:val="both"/>
        <w:rPr>
          <w:sz w:val="28"/>
          <w:szCs w:val="28"/>
          <w:lang w:val="ru-RU"/>
        </w:rPr>
      </w:pPr>
      <w:r w:rsidRPr="005462BF">
        <w:rPr>
          <w:rStyle w:val="a8"/>
          <w:sz w:val="28"/>
          <w:szCs w:val="28"/>
          <w:lang w:val="ru-RU"/>
        </w:rPr>
        <w:t>Планирование ЦП</w:t>
      </w:r>
      <w:r w:rsidRPr="005462BF">
        <w:rPr>
          <w:sz w:val="28"/>
          <w:szCs w:val="28"/>
        </w:rPr>
        <w:t> </w:t>
      </w:r>
      <w:r w:rsidRPr="005462BF">
        <w:rPr>
          <w:sz w:val="28"/>
          <w:szCs w:val="28"/>
          <w:lang w:val="ru-RU"/>
        </w:rPr>
        <w:t xml:space="preserve">— это процесс определения того, какому процессу будет принадлежать ЦП для выполнения, пока другой процесс находится </w:t>
      </w:r>
      <w:r w:rsidRPr="0082542A">
        <w:rPr>
          <w:sz w:val="28"/>
          <w:szCs w:val="28"/>
          <w:lang w:val="ru-RU"/>
        </w:rPr>
        <w:t>в режиме ожидания.</w:t>
      </w:r>
      <w:r w:rsidRPr="0082542A">
        <w:rPr>
          <w:sz w:val="28"/>
          <w:szCs w:val="28"/>
        </w:rPr>
        <w:t> </w:t>
      </w:r>
      <w:r w:rsidRPr="0082542A">
        <w:rPr>
          <w:sz w:val="28"/>
          <w:szCs w:val="28"/>
          <w:lang w:val="ru-RU"/>
        </w:rPr>
        <w:t>Основная задача планирования ЦП состоит в том, чтобы гарантировать, что всякий раз, когда ЦП остается бездействующим, ОС, по крайней мере, выбирает один из процессов, доступных в готовой очереди для выполнения.</w:t>
      </w:r>
      <w:r w:rsidRPr="0082542A">
        <w:rPr>
          <w:sz w:val="28"/>
          <w:szCs w:val="28"/>
        </w:rPr>
        <w:t> </w:t>
      </w:r>
      <w:r w:rsidRPr="0082542A">
        <w:rPr>
          <w:sz w:val="28"/>
          <w:szCs w:val="28"/>
          <w:lang w:val="ru-RU"/>
        </w:rPr>
        <w:t xml:space="preserve">Процесс выбора будет выполняться </w:t>
      </w:r>
      <w:r w:rsidRPr="005462BF">
        <w:rPr>
          <w:sz w:val="28"/>
          <w:szCs w:val="28"/>
          <w:lang w:val="ru-RU"/>
        </w:rPr>
        <w:t>планировщиком ЦП.</w:t>
      </w:r>
      <w:r w:rsidRPr="005462BF">
        <w:rPr>
          <w:sz w:val="28"/>
          <w:szCs w:val="28"/>
        </w:rPr>
        <w:t> </w:t>
      </w:r>
      <w:r w:rsidRPr="005462BF">
        <w:rPr>
          <w:sz w:val="28"/>
          <w:szCs w:val="28"/>
          <w:lang w:val="ru-RU"/>
        </w:rPr>
        <w:t>Он выбирает один из процессов в памяти, которые готовы к выполнению.</w:t>
      </w:r>
    </w:p>
    <w:p w:rsidR="00C474C9" w:rsidRPr="005462BF" w:rsidRDefault="006350D3" w:rsidP="00033F1E">
      <w:pPr>
        <w:pStyle w:val="2"/>
        <w:jc w:val="center"/>
        <w:rPr>
          <w:rFonts w:ascii="Times New Roman" w:hAnsi="Times New Roman" w:cs="Times New Roman"/>
          <w:b/>
          <w:color w:val="auto"/>
          <w:sz w:val="28"/>
          <w:szCs w:val="28"/>
        </w:rPr>
      </w:pPr>
      <w:bookmarkStart w:id="6" w:name="_Toc58706986"/>
      <w:r w:rsidRPr="005462BF">
        <w:rPr>
          <w:rFonts w:ascii="Times New Roman" w:hAnsi="Times New Roman" w:cs="Times New Roman"/>
          <w:b/>
          <w:color w:val="auto"/>
          <w:sz w:val="28"/>
          <w:szCs w:val="28"/>
        </w:rPr>
        <w:lastRenderedPageBreak/>
        <w:t>Алгоритмы планирования процессов</w:t>
      </w:r>
      <w:bookmarkEnd w:id="6"/>
    </w:p>
    <w:p w:rsidR="00C474C9" w:rsidRPr="005462BF" w:rsidRDefault="00C474C9" w:rsidP="0082542A">
      <w:pPr>
        <w:widowControl/>
        <w:ind w:firstLine="426"/>
        <w:jc w:val="center"/>
        <w:rPr>
          <w:b/>
          <w:sz w:val="28"/>
          <w:szCs w:val="28"/>
        </w:rPr>
      </w:pPr>
    </w:p>
    <w:p w:rsidR="00C474C9" w:rsidRPr="005462BF" w:rsidRDefault="00C474C9" w:rsidP="00033F1E">
      <w:pPr>
        <w:pStyle w:val="3"/>
        <w:jc w:val="center"/>
        <w:rPr>
          <w:rFonts w:ascii="Times New Roman" w:hAnsi="Times New Roman" w:cs="Times New Roman"/>
          <w:b/>
          <w:color w:val="auto"/>
          <w:sz w:val="28"/>
          <w:szCs w:val="28"/>
        </w:rPr>
      </w:pPr>
      <w:bookmarkStart w:id="7" w:name="_Toc58706987"/>
      <w:r w:rsidRPr="005462BF">
        <w:rPr>
          <w:rFonts w:ascii="Times New Roman" w:hAnsi="Times New Roman" w:cs="Times New Roman"/>
          <w:b/>
          <w:color w:val="auto"/>
          <w:sz w:val="28"/>
          <w:szCs w:val="28"/>
        </w:rPr>
        <w:t>Алгоритм FCFS</w:t>
      </w:r>
      <w:bookmarkEnd w:id="7"/>
    </w:p>
    <w:p w:rsidR="006B7F4D" w:rsidRPr="005462BF" w:rsidRDefault="00C474C9" w:rsidP="0082542A">
      <w:pPr>
        <w:tabs>
          <w:tab w:val="left" w:pos="4020"/>
        </w:tabs>
        <w:ind w:firstLine="851"/>
        <w:rPr>
          <w:sz w:val="28"/>
          <w:szCs w:val="28"/>
        </w:rPr>
      </w:pPr>
      <w:r w:rsidRPr="005462BF">
        <w:rPr>
          <w:sz w:val="28"/>
          <w:szCs w:val="28"/>
        </w:rPr>
        <w:t>FCFS (first come – first serve; первым пришел – первым обслуживается) – простейший алгоритм, работа, которой понятна из ее названия. Это алгоритм без вытеснения, то есть процесс, выбранный для выполнения на ЦП, не прерывается, пока не завершится (или не перейдет в состояние ожидания по собственной инициативе). FCFS обеспечивает минимум накладных расходов. Среднее потерянное время при применении этого алгоритма не зависит от длительности процесса, но штрафное отношение при равном потерянном времени будет большим для коротких процессов. Поэтому алгоритм FCFS считается лучшим для длинных процессов. Существенным достоинством этого алгоритма наряду с его простотой является то обстоятельство, что FCFS гарантирует отсутствие бесконечного откладывания процессов: любой поступивший в систему процесс будет, в конце концов, выполнен независимо от степени загрузки системы.</w:t>
      </w:r>
    </w:p>
    <w:p w:rsidR="00C474C9" w:rsidRPr="005462BF" w:rsidRDefault="00C474C9" w:rsidP="0082542A">
      <w:pPr>
        <w:tabs>
          <w:tab w:val="left" w:pos="4020"/>
        </w:tabs>
        <w:rPr>
          <w:sz w:val="28"/>
          <w:szCs w:val="28"/>
        </w:rPr>
      </w:pPr>
    </w:p>
    <w:p w:rsidR="001D5070" w:rsidRPr="005462BF" w:rsidRDefault="001D5070" w:rsidP="0082542A">
      <w:pPr>
        <w:tabs>
          <w:tab w:val="left" w:pos="4020"/>
        </w:tabs>
        <w:rPr>
          <w:sz w:val="28"/>
          <w:szCs w:val="28"/>
        </w:rPr>
      </w:pPr>
    </w:p>
    <w:p w:rsidR="001D5070" w:rsidRPr="005462BF" w:rsidRDefault="001D5070" w:rsidP="00033F1E">
      <w:pPr>
        <w:pStyle w:val="3"/>
        <w:jc w:val="center"/>
        <w:rPr>
          <w:rFonts w:ascii="Times New Roman" w:hAnsi="Times New Roman" w:cs="Times New Roman"/>
          <w:b/>
          <w:color w:val="auto"/>
          <w:sz w:val="28"/>
          <w:szCs w:val="28"/>
          <w:lang w:val="en-US"/>
        </w:rPr>
      </w:pPr>
      <w:bookmarkStart w:id="8" w:name="_Toc58706988"/>
      <w:r w:rsidRPr="005462BF">
        <w:rPr>
          <w:rFonts w:ascii="Times New Roman" w:hAnsi="Times New Roman" w:cs="Times New Roman"/>
          <w:b/>
          <w:color w:val="auto"/>
          <w:sz w:val="28"/>
          <w:szCs w:val="28"/>
        </w:rPr>
        <w:t xml:space="preserve">Алгоритм </w:t>
      </w:r>
      <w:r w:rsidRPr="005462BF">
        <w:rPr>
          <w:rFonts w:ascii="Times New Roman" w:hAnsi="Times New Roman" w:cs="Times New Roman"/>
          <w:b/>
          <w:color w:val="auto"/>
          <w:sz w:val="28"/>
          <w:szCs w:val="28"/>
          <w:lang w:val="en-US"/>
        </w:rPr>
        <w:t>RR</w:t>
      </w:r>
      <w:bookmarkEnd w:id="8"/>
    </w:p>
    <w:p w:rsidR="001D5070" w:rsidRPr="005462BF" w:rsidRDefault="001D5070" w:rsidP="0082542A">
      <w:pPr>
        <w:widowControl/>
        <w:ind w:firstLine="851"/>
        <w:rPr>
          <w:b/>
          <w:sz w:val="28"/>
          <w:szCs w:val="28"/>
          <w:lang w:val="en-US"/>
        </w:rPr>
      </w:pPr>
      <w:r w:rsidRPr="005462BF">
        <w:rPr>
          <w:sz w:val="28"/>
          <w:szCs w:val="28"/>
        </w:rPr>
        <w:t xml:space="preserve">RR (round robin – карусель) – простейший алгоритм с вытеснением. Процесс получает в свое распоряжение ЦП на некоторый квант времени Q (в простейшем случае размер кванта фиксирован). Если за время Q процесс не завершился, он вытесняется из ЦП и направляется в конец очереди готовых процессов, где ждет выделения ему следующего кванта, и т.д. Показатели эффективности RR существенно зависят от выбора величины кванта Q. RR обеспечивает наилучшие показатели, если длительность большинства процессов приближается к размеру кванта, но не превосходит его. Тогда большинство процессов укладываются в один квант и не становятся в очередь повторно. При величине кванта, стремящейся к бесконечности, RR вырождается в FCFS. При Q, стремящемся к 0, накладные расходы на переключение процессов возрастают настолько, что поглощают весь </w:t>
      </w:r>
      <w:r w:rsidRPr="005462BF">
        <w:rPr>
          <w:sz w:val="28"/>
          <w:szCs w:val="28"/>
        </w:rPr>
        <w:lastRenderedPageBreak/>
        <w:t>ресурс ЦП. RR обеспечивает наилучшие показатели справедливости: штрафное отношение P на большом участке длительностей процессов t остается практически постоянным. Только на участке t</w:t>
      </w:r>
    </w:p>
    <w:p w:rsidR="001D5070" w:rsidRPr="005462BF" w:rsidRDefault="001D5070" w:rsidP="0082542A">
      <w:pPr>
        <w:tabs>
          <w:tab w:val="left" w:pos="4020"/>
        </w:tabs>
        <w:rPr>
          <w:sz w:val="28"/>
          <w:szCs w:val="28"/>
        </w:rPr>
      </w:pPr>
    </w:p>
    <w:p w:rsidR="00C474C9" w:rsidRPr="005462BF" w:rsidRDefault="00C474C9" w:rsidP="00033F1E">
      <w:pPr>
        <w:pStyle w:val="3"/>
        <w:jc w:val="center"/>
        <w:rPr>
          <w:rFonts w:ascii="Times New Roman" w:hAnsi="Times New Roman" w:cs="Times New Roman"/>
          <w:b/>
          <w:color w:val="auto"/>
          <w:sz w:val="28"/>
          <w:szCs w:val="28"/>
        </w:rPr>
      </w:pPr>
      <w:bookmarkStart w:id="9" w:name="_Toc58706989"/>
      <w:r w:rsidRPr="005462BF">
        <w:rPr>
          <w:rFonts w:ascii="Times New Roman" w:hAnsi="Times New Roman" w:cs="Times New Roman"/>
          <w:b/>
          <w:color w:val="auto"/>
          <w:sz w:val="28"/>
          <w:szCs w:val="28"/>
        </w:rPr>
        <w:t xml:space="preserve">Алгоритм </w:t>
      </w:r>
      <w:r w:rsidRPr="005462BF">
        <w:rPr>
          <w:rFonts w:ascii="Times New Roman" w:hAnsi="Times New Roman" w:cs="Times New Roman"/>
          <w:b/>
          <w:color w:val="auto"/>
          <w:sz w:val="28"/>
          <w:szCs w:val="28"/>
          <w:lang w:val="en-US"/>
        </w:rPr>
        <w:t>SJF</w:t>
      </w:r>
      <w:bookmarkEnd w:id="9"/>
    </w:p>
    <w:p w:rsidR="00C474C9" w:rsidRPr="005462BF" w:rsidRDefault="00C474C9" w:rsidP="0082542A">
      <w:pPr>
        <w:tabs>
          <w:tab w:val="left" w:pos="4020"/>
        </w:tabs>
        <w:ind w:firstLine="851"/>
        <w:rPr>
          <w:sz w:val="28"/>
          <w:szCs w:val="28"/>
        </w:rPr>
      </w:pPr>
      <w:r w:rsidRPr="005462BF">
        <w:rPr>
          <w:sz w:val="28"/>
          <w:szCs w:val="28"/>
        </w:rPr>
        <w:t>SJF (shortest job first – самая короткая работа – первой) – невытесняющий алгоритм, в котором наивысший приоритет имеет самый короткий процесс. Для того чтобы применять этот алгоритм, должна быть известна длительность процесса – задаваться пользователем или вычисляться методом экстраполяции. Для коротких процессов SJN обеспечивает лучшие показатели, чем RR, как по потерянному времени, так и по штрафному отношению. SJN обеспечивает максимальную пропускную способность системы – выполнение максимального числа процессов в единицу времени, но показатели для длинных процессов значительно худшие, а при высокой степени загрузки системы активизация длинных процессов может откладываться до бесконечности. Штрафное отношение слабо изменяется на основном интервале значений t, но значительно возрастает для самых коротких процессов: такой процесс при поступлении в систему имеет самый высокий приоритет, но вынужден ждать, пока закончится текущий активный процесс.</w:t>
      </w:r>
    </w:p>
    <w:p w:rsidR="00C474C9" w:rsidRPr="005462BF" w:rsidRDefault="00C474C9" w:rsidP="0082542A">
      <w:pPr>
        <w:tabs>
          <w:tab w:val="left" w:pos="4020"/>
        </w:tabs>
        <w:ind w:firstLine="0"/>
        <w:rPr>
          <w:sz w:val="28"/>
          <w:szCs w:val="28"/>
        </w:rPr>
      </w:pPr>
    </w:p>
    <w:p w:rsidR="001D5070" w:rsidRPr="005462BF" w:rsidRDefault="001D5070" w:rsidP="00033F1E">
      <w:pPr>
        <w:pStyle w:val="3"/>
        <w:jc w:val="center"/>
        <w:rPr>
          <w:rFonts w:ascii="Times New Roman" w:hAnsi="Times New Roman" w:cs="Times New Roman"/>
          <w:color w:val="auto"/>
          <w:sz w:val="28"/>
          <w:szCs w:val="28"/>
        </w:rPr>
      </w:pPr>
    </w:p>
    <w:p w:rsidR="00C474C9" w:rsidRPr="005462BF" w:rsidRDefault="00C474C9" w:rsidP="00033F1E">
      <w:pPr>
        <w:pStyle w:val="3"/>
        <w:jc w:val="center"/>
        <w:rPr>
          <w:rFonts w:ascii="Times New Roman" w:hAnsi="Times New Roman" w:cs="Times New Roman"/>
          <w:b/>
          <w:color w:val="auto"/>
          <w:sz w:val="28"/>
          <w:szCs w:val="28"/>
        </w:rPr>
      </w:pPr>
      <w:bookmarkStart w:id="10" w:name="_Toc58706990"/>
      <w:r w:rsidRPr="005462BF">
        <w:rPr>
          <w:rFonts w:ascii="Times New Roman" w:hAnsi="Times New Roman" w:cs="Times New Roman"/>
          <w:b/>
          <w:color w:val="auto"/>
          <w:sz w:val="28"/>
          <w:szCs w:val="28"/>
        </w:rPr>
        <w:t>Приоритетное планирование</w:t>
      </w:r>
      <w:bookmarkEnd w:id="10"/>
    </w:p>
    <w:p w:rsidR="00C474C9" w:rsidRPr="005462BF" w:rsidRDefault="00C474C9" w:rsidP="0082542A">
      <w:pPr>
        <w:tabs>
          <w:tab w:val="left" w:pos="4020"/>
        </w:tabs>
        <w:ind w:firstLine="851"/>
        <w:rPr>
          <w:sz w:val="28"/>
          <w:szCs w:val="28"/>
        </w:rPr>
      </w:pPr>
      <w:r w:rsidRPr="005462BF">
        <w:rPr>
          <w:sz w:val="28"/>
          <w:szCs w:val="28"/>
        </w:rPr>
        <w:t xml:space="preserve">Алгоритм SJF представляет собой частный случай приоритетного планирования. При приоритетном планировании каждому процессу присваивается определенное числовое значение - приоритет, в соответствии с которым ему выделяется процессор. Процессы с одинаковыми приоритетами планируются в порядке FCFS. Для алгоритма SJF в качестве такого приоритета выступает оценка продолжительности следующего CPU burst. Чем меньше значение этой оценки, тем более высокий приоритет имеет процесс. Принципы назначения приоритетов могут опираться как на внутренние критерии вычислительной системы, так и на внешние </w:t>
      </w:r>
      <w:r w:rsidRPr="005462BF">
        <w:rPr>
          <w:sz w:val="28"/>
          <w:szCs w:val="28"/>
        </w:rPr>
        <w:lastRenderedPageBreak/>
        <w:t xml:space="preserve">по отношению к ней. Внутренние используют различные количественные и качественные характеристики процесса для вычисления его приоритета. Это могут быть, например, определенные ограничения по времени использования процессора, требования к размеру памяти, число открытых файлов и используемых устройств ввода-вывода, отношение средних продолжительностей I/O burst к CPU burst и т. д. Внешние критерии исходят из таких параметров, как важность процесса для достижения каких-либо целей, стоимость оплаченного процессорного времени и других политических факторов. Планирование с использованием приоритетов </w:t>
      </w:r>
      <w:proofErr w:type="gramStart"/>
      <w:r w:rsidRPr="005462BF">
        <w:rPr>
          <w:sz w:val="28"/>
          <w:szCs w:val="28"/>
        </w:rPr>
        <w:t>может быть</w:t>
      </w:r>
      <w:proofErr w:type="gramEnd"/>
      <w:r w:rsidRPr="005462BF">
        <w:rPr>
          <w:sz w:val="28"/>
          <w:szCs w:val="28"/>
        </w:rPr>
        <w:t xml:space="preserve"> как вытесняющим, так и невытесняющим. При вытесняющем планировании процесс с более высоким приоритетом, появившийся в очереди готовых процессов, вытесняет исполняющийся процесс с более низким приоритетом. В случае невытесняющего планирования он просто становится в начало очереди готовых процессов.</w:t>
      </w:r>
    </w:p>
    <w:p w:rsidR="001D5070" w:rsidRPr="005462BF" w:rsidRDefault="001D5070" w:rsidP="0082542A">
      <w:pPr>
        <w:tabs>
          <w:tab w:val="left" w:pos="4020"/>
        </w:tabs>
        <w:ind w:firstLine="851"/>
        <w:rPr>
          <w:sz w:val="28"/>
          <w:szCs w:val="28"/>
        </w:rPr>
      </w:pPr>
    </w:p>
    <w:p w:rsidR="00891B23" w:rsidRPr="005462BF" w:rsidRDefault="00891B23" w:rsidP="00033F1E">
      <w:pPr>
        <w:pStyle w:val="3"/>
        <w:jc w:val="center"/>
        <w:rPr>
          <w:rFonts w:ascii="Times New Roman" w:hAnsi="Times New Roman" w:cs="Times New Roman"/>
          <w:b/>
          <w:color w:val="auto"/>
          <w:sz w:val="28"/>
          <w:szCs w:val="28"/>
        </w:rPr>
      </w:pPr>
      <w:bookmarkStart w:id="11" w:name="_Toc58706991"/>
      <w:r w:rsidRPr="005462BF">
        <w:rPr>
          <w:rFonts w:ascii="Times New Roman" w:hAnsi="Times New Roman" w:cs="Times New Roman"/>
          <w:b/>
          <w:color w:val="auto"/>
          <w:sz w:val="28"/>
          <w:szCs w:val="28"/>
        </w:rPr>
        <w:t xml:space="preserve">Алгоритм </w:t>
      </w:r>
      <w:r w:rsidRPr="005462BF">
        <w:rPr>
          <w:rFonts w:ascii="Times New Roman" w:hAnsi="Times New Roman" w:cs="Times New Roman"/>
          <w:b/>
          <w:color w:val="auto"/>
          <w:sz w:val="28"/>
          <w:szCs w:val="28"/>
          <w:lang w:val="en-US"/>
        </w:rPr>
        <w:t>SRR</w:t>
      </w:r>
      <w:bookmarkEnd w:id="11"/>
    </w:p>
    <w:p w:rsidR="00D61D59" w:rsidRPr="005462BF" w:rsidRDefault="00891B23" w:rsidP="00307694">
      <w:pPr>
        <w:tabs>
          <w:tab w:val="left" w:pos="4020"/>
        </w:tabs>
        <w:ind w:firstLine="851"/>
        <w:rPr>
          <w:sz w:val="28"/>
          <w:szCs w:val="28"/>
        </w:rPr>
      </w:pPr>
      <w:r w:rsidRPr="0082542A">
        <w:rPr>
          <w:sz w:val="28"/>
          <w:szCs w:val="28"/>
        </w:rPr>
        <w:t xml:space="preserve">SRR (selfish RR – эгоистичный RR) – метод с вытеснением, дающий дополнительные преимущества выполняемым процессам, что позволяет повысить пропускную способность. Все процессы разделяются на две категории: новые и выбранные. Новыми считаются те процессы, которые не получили еще ни одного кванта времени ЦП, все остальные процессы – выбранные. При поступлении в систему каждому процессу дается некоторый приоритет P0, одинаковый для всех процессов, который в дальнейшем возрастает. В конце каждого кванта времени пересчитываются приоритеты всех процессов, причем приоритеты новых процессов возрастают на величину dA, а выбранных – на величину dB. ЦП отдается процессу с наивысшим приоритетом, а при равенстве приоритетов – тому, который раньше поставлен в очередь. Показатели алгоритма существенно зависят от выбранного соотношения между dA и dB. При dB/dA=0 алгоритм вырождается в обыкновенный RR, при dB/dA&gt;=1 – в FCFS. </w:t>
      </w:r>
      <w:r w:rsidR="0082542A" w:rsidRPr="0082542A">
        <w:rPr>
          <w:sz w:val="28"/>
          <w:szCs w:val="28"/>
        </w:rPr>
        <w:t>Собственно,</w:t>
      </w:r>
      <w:r w:rsidRPr="0082542A">
        <w:rPr>
          <w:sz w:val="28"/>
          <w:szCs w:val="28"/>
        </w:rPr>
        <w:t xml:space="preserve"> алгоритм SRR обеспечивается в диапазоне значений 0&lt;1.</w:t>
      </w:r>
    </w:p>
    <w:p w:rsidR="00D61D59" w:rsidRPr="005462BF" w:rsidRDefault="00307694" w:rsidP="00033F1E">
      <w:pPr>
        <w:pStyle w:val="2"/>
        <w:jc w:val="center"/>
        <w:rPr>
          <w:rFonts w:ascii="Times New Roman" w:hAnsi="Times New Roman" w:cs="Times New Roman"/>
          <w:b/>
          <w:color w:val="auto"/>
          <w:sz w:val="28"/>
          <w:szCs w:val="28"/>
        </w:rPr>
      </w:pPr>
      <w:bookmarkStart w:id="12" w:name="_Toc58706992"/>
      <w:r w:rsidRPr="005462BF">
        <w:rPr>
          <w:rFonts w:ascii="Times New Roman" w:hAnsi="Times New Roman" w:cs="Times New Roman"/>
          <w:b/>
          <w:color w:val="auto"/>
          <w:sz w:val="28"/>
          <w:szCs w:val="28"/>
        </w:rPr>
        <w:lastRenderedPageBreak/>
        <w:t>Алгоритмы</w:t>
      </w:r>
      <w:r w:rsidR="00D61D59" w:rsidRPr="005462BF">
        <w:rPr>
          <w:rFonts w:ascii="Times New Roman" w:hAnsi="Times New Roman" w:cs="Times New Roman"/>
          <w:b/>
          <w:color w:val="auto"/>
          <w:sz w:val="28"/>
          <w:szCs w:val="28"/>
        </w:rPr>
        <w:t xml:space="preserve"> планирования</w:t>
      </w:r>
      <w:r w:rsidR="00705D7D" w:rsidRPr="005462BF">
        <w:rPr>
          <w:rFonts w:ascii="Times New Roman" w:hAnsi="Times New Roman" w:cs="Times New Roman"/>
          <w:b/>
          <w:color w:val="auto"/>
          <w:sz w:val="28"/>
          <w:szCs w:val="28"/>
        </w:rPr>
        <w:t xml:space="preserve"> памяти</w:t>
      </w:r>
      <w:bookmarkEnd w:id="12"/>
    </w:p>
    <w:p w:rsidR="00307694" w:rsidRPr="005462BF" w:rsidRDefault="002B3FB4" w:rsidP="00033F1E">
      <w:pPr>
        <w:pStyle w:val="3"/>
        <w:jc w:val="center"/>
        <w:rPr>
          <w:rFonts w:ascii="Times New Roman" w:hAnsi="Times New Roman" w:cs="Times New Roman"/>
          <w:b/>
          <w:color w:val="auto"/>
          <w:sz w:val="28"/>
          <w:szCs w:val="28"/>
        </w:rPr>
      </w:pPr>
      <w:bookmarkStart w:id="13" w:name="_Toc58706993"/>
      <w:r w:rsidRPr="005462BF">
        <w:rPr>
          <w:rFonts w:ascii="Times New Roman" w:hAnsi="Times New Roman" w:cs="Times New Roman"/>
          <w:b/>
          <w:color w:val="auto"/>
          <w:sz w:val="28"/>
          <w:szCs w:val="28"/>
          <w:lang w:val="en-US"/>
        </w:rPr>
        <w:t>Page</w:t>
      </w:r>
      <w:r w:rsidRPr="005462BF">
        <w:rPr>
          <w:rFonts w:ascii="Times New Roman" w:hAnsi="Times New Roman" w:cs="Times New Roman"/>
          <w:b/>
          <w:color w:val="auto"/>
          <w:sz w:val="28"/>
          <w:szCs w:val="28"/>
        </w:rPr>
        <w:t xml:space="preserve"> </w:t>
      </w:r>
      <w:r w:rsidRPr="005462BF">
        <w:rPr>
          <w:rFonts w:ascii="Times New Roman" w:hAnsi="Times New Roman" w:cs="Times New Roman"/>
          <w:b/>
          <w:color w:val="auto"/>
          <w:sz w:val="28"/>
          <w:szCs w:val="28"/>
          <w:lang w:val="en-US"/>
        </w:rPr>
        <w:t>replacement</w:t>
      </w:r>
      <w:r w:rsidRPr="005462BF">
        <w:rPr>
          <w:rFonts w:ascii="Times New Roman" w:hAnsi="Times New Roman" w:cs="Times New Roman"/>
          <w:b/>
          <w:color w:val="auto"/>
          <w:sz w:val="28"/>
          <w:szCs w:val="28"/>
        </w:rPr>
        <w:t xml:space="preserve"> </w:t>
      </w:r>
      <w:r w:rsidRPr="005462BF">
        <w:rPr>
          <w:rFonts w:ascii="Times New Roman" w:hAnsi="Times New Roman" w:cs="Times New Roman"/>
          <w:b/>
          <w:color w:val="auto"/>
          <w:sz w:val="28"/>
          <w:szCs w:val="28"/>
          <w:lang w:val="en-US"/>
        </w:rPr>
        <w:t>algorithm</w:t>
      </w:r>
      <w:bookmarkEnd w:id="13"/>
    </w:p>
    <w:p w:rsidR="00307694" w:rsidRPr="00307694" w:rsidRDefault="00307694" w:rsidP="00307694">
      <w:pPr>
        <w:pStyle w:val="HTML"/>
        <w:spacing w:line="360" w:lineRule="auto"/>
        <w:ind w:firstLine="851"/>
        <w:jc w:val="both"/>
        <w:rPr>
          <w:rFonts w:ascii="Times New Roman" w:hAnsi="Times New Roman" w:cs="Times New Roman"/>
          <w:color w:val="202124"/>
          <w:sz w:val="28"/>
          <w:szCs w:val="28"/>
          <w:lang w:val="ru-RU"/>
        </w:rPr>
      </w:pPr>
      <w:r w:rsidRPr="00307694">
        <w:rPr>
          <w:rFonts w:ascii="Times New Roman" w:hAnsi="Times New Roman" w:cs="Times New Roman"/>
          <w:sz w:val="28"/>
          <w:szCs w:val="28"/>
        </w:rPr>
        <w:t>Page</w:t>
      </w:r>
      <w:r w:rsidRPr="00307694">
        <w:rPr>
          <w:rFonts w:ascii="Times New Roman" w:hAnsi="Times New Roman" w:cs="Times New Roman"/>
          <w:sz w:val="28"/>
          <w:szCs w:val="28"/>
          <w:lang w:val="ru-RU"/>
        </w:rPr>
        <w:t xml:space="preserve"> </w:t>
      </w:r>
      <w:r w:rsidRPr="00307694">
        <w:rPr>
          <w:rFonts w:ascii="Times New Roman" w:hAnsi="Times New Roman" w:cs="Times New Roman"/>
          <w:sz w:val="28"/>
          <w:szCs w:val="28"/>
        </w:rPr>
        <w:t>replacement</w:t>
      </w:r>
      <w:r w:rsidRPr="00307694">
        <w:rPr>
          <w:rFonts w:ascii="Times New Roman" w:hAnsi="Times New Roman" w:cs="Times New Roman"/>
          <w:sz w:val="28"/>
          <w:szCs w:val="28"/>
          <w:lang w:val="ru-RU"/>
        </w:rPr>
        <w:t xml:space="preserve"> </w:t>
      </w:r>
      <w:r w:rsidRPr="00307694">
        <w:rPr>
          <w:rFonts w:ascii="Times New Roman" w:hAnsi="Times New Roman" w:cs="Times New Roman"/>
          <w:sz w:val="28"/>
          <w:szCs w:val="28"/>
        </w:rPr>
        <w:t>algorithms</w:t>
      </w:r>
      <w:r w:rsidRPr="00307694">
        <w:rPr>
          <w:rFonts w:ascii="Times New Roman" w:hAnsi="Times New Roman" w:cs="Times New Roman"/>
          <w:sz w:val="28"/>
          <w:szCs w:val="28"/>
          <w:lang w:val="ru-RU"/>
        </w:rPr>
        <w:t xml:space="preserve"> (алгоритмы замены страниц) – </w:t>
      </w:r>
      <w:r w:rsidRPr="00307694">
        <w:rPr>
          <w:rFonts w:ascii="Times New Roman" w:hAnsi="Times New Roman" w:cs="Times New Roman"/>
          <w:color w:val="202124"/>
          <w:sz w:val="28"/>
          <w:szCs w:val="28"/>
          <w:lang w:val="ru-RU"/>
        </w:rPr>
        <w:t>это методы, с помощью которых операционная система решает, какие страницы памяти следует выгружать, записывать на диск, когда необходимо выделить страницу памяти. Пейджинг происходит всякий раз, когда происходит сбой страницы, и свободная страница не может использоваться для учета целей распределения по причине того, что страницы недоступны или количество свободных страниц меньше, чем требуемых страниц.</w:t>
      </w:r>
    </w:p>
    <w:p w:rsidR="00307694" w:rsidRPr="00307694" w:rsidRDefault="00307694" w:rsidP="00307694">
      <w:pPr>
        <w:pStyle w:val="HTML"/>
        <w:spacing w:line="360" w:lineRule="auto"/>
        <w:ind w:firstLine="851"/>
        <w:jc w:val="both"/>
        <w:rPr>
          <w:rFonts w:ascii="Times New Roman" w:hAnsi="Times New Roman" w:cs="Times New Roman"/>
          <w:color w:val="202124"/>
          <w:sz w:val="28"/>
          <w:szCs w:val="28"/>
          <w:lang w:val="ru-RU"/>
        </w:rPr>
      </w:pPr>
      <w:r w:rsidRPr="00307694">
        <w:rPr>
          <w:rFonts w:ascii="Times New Roman" w:hAnsi="Times New Roman" w:cs="Times New Roman"/>
          <w:color w:val="202124"/>
          <w:sz w:val="28"/>
          <w:szCs w:val="28"/>
          <w:lang w:val="ru-RU"/>
        </w:rPr>
        <w:t>Когда страница, которая была выбрана для замены и была выгружена, снова обращается к ней, она должна считываться с диска, а это требует завершения ввода-вывода. Этот процесс определяет качество алгоритма замены страницы: чем меньше время ожидания страниц, тем лучше алгоритм.</w:t>
      </w:r>
    </w:p>
    <w:p w:rsidR="00307694" w:rsidRDefault="00307694" w:rsidP="00307694">
      <w:pPr>
        <w:pStyle w:val="HTML"/>
        <w:spacing w:line="360" w:lineRule="auto"/>
        <w:ind w:firstLine="851"/>
        <w:jc w:val="both"/>
        <w:rPr>
          <w:rFonts w:ascii="Times New Roman" w:hAnsi="Times New Roman" w:cs="Times New Roman"/>
          <w:color w:val="202124"/>
          <w:sz w:val="28"/>
          <w:szCs w:val="28"/>
          <w:lang w:val="ru-RU"/>
        </w:rPr>
      </w:pPr>
      <w:r w:rsidRPr="00307694">
        <w:rPr>
          <w:rFonts w:ascii="Times New Roman" w:hAnsi="Times New Roman" w:cs="Times New Roman"/>
          <w:color w:val="202124"/>
          <w:sz w:val="28"/>
          <w:szCs w:val="28"/>
          <w:lang w:val="ru-RU"/>
        </w:rPr>
        <w:t>Алгоритм замены страниц смотрит на ограниченную информацию о доступе к страницам, предоставляемую оборудованием, и пытается выбрать, какие страницы следует заменить, чтобы минимизировать общее количество пропусков страниц, при этом уравновешивая это с затратами на первичное хранилище и процессорное время алгоритма. сам. Есть много разных алгоритмов замены страниц. Мы оцениваем алгоритм, выполняя его для конкретной строки обращения к памяти и вычисляя количество ошибок страниц</w:t>
      </w:r>
      <w:r w:rsidR="002B3FB4">
        <w:rPr>
          <w:rFonts w:ascii="Times New Roman" w:hAnsi="Times New Roman" w:cs="Times New Roman"/>
          <w:color w:val="202124"/>
          <w:sz w:val="28"/>
          <w:szCs w:val="28"/>
          <w:lang w:val="ru-RU"/>
        </w:rPr>
        <w:t>.</w:t>
      </w:r>
    </w:p>
    <w:p w:rsidR="002B3FB4" w:rsidRDefault="002B3FB4" w:rsidP="00307694">
      <w:pPr>
        <w:pStyle w:val="HTML"/>
        <w:spacing w:line="360" w:lineRule="auto"/>
        <w:ind w:firstLine="851"/>
        <w:jc w:val="both"/>
        <w:rPr>
          <w:rFonts w:ascii="Times New Roman" w:hAnsi="Times New Roman" w:cs="Times New Roman"/>
          <w:color w:val="202124"/>
          <w:sz w:val="28"/>
          <w:szCs w:val="28"/>
        </w:rPr>
      </w:pPr>
    </w:p>
    <w:p w:rsidR="0024386E" w:rsidRDefault="0024386E" w:rsidP="00307694">
      <w:pPr>
        <w:pStyle w:val="HTML"/>
        <w:spacing w:line="360" w:lineRule="auto"/>
        <w:ind w:firstLine="851"/>
        <w:jc w:val="both"/>
        <w:rPr>
          <w:rFonts w:ascii="Times New Roman" w:hAnsi="Times New Roman" w:cs="Times New Roman"/>
          <w:color w:val="202124"/>
          <w:sz w:val="28"/>
          <w:szCs w:val="28"/>
        </w:rPr>
      </w:pPr>
    </w:p>
    <w:p w:rsidR="0024386E" w:rsidRDefault="0024386E" w:rsidP="00307694">
      <w:pPr>
        <w:pStyle w:val="HTML"/>
        <w:spacing w:line="360" w:lineRule="auto"/>
        <w:ind w:firstLine="851"/>
        <w:jc w:val="both"/>
        <w:rPr>
          <w:rFonts w:ascii="Times New Roman" w:hAnsi="Times New Roman" w:cs="Times New Roman"/>
          <w:color w:val="202124"/>
          <w:sz w:val="28"/>
          <w:szCs w:val="28"/>
        </w:rPr>
      </w:pPr>
    </w:p>
    <w:p w:rsidR="0024386E" w:rsidRDefault="0024386E" w:rsidP="00307694">
      <w:pPr>
        <w:pStyle w:val="HTML"/>
        <w:spacing w:line="360" w:lineRule="auto"/>
        <w:ind w:firstLine="851"/>
        <w:jc w:val="both"/>
        <w:rPr>
          <w:rFonts w:ascii="Times New Roman" w:hAnsi="Times New Roman" w:cs="Times New Roman"/>
          <w:color w:val="202124"/>
          <w:sz w:val="28"/>
          <w:szCs w:val="28"/>
        </w:rPr>
      </w:pPr>
    </w:p>
    <w:p w:rsidR="0024386E" w:rsidRDefault="0024386E" w:rsidP="00307694">
      <w:pPr>
        <w:pStyle w:val="HTML"/>
        <w:spacing w:line="360" w:lineRule="auto"/>
        <w:ind w:firstLine="851"/>
        <w:jc w:val="both"/>
        <w:rPr>
          <w:rFonts w:ascii="Times New Roman" w:hAnsi="Times New Roman" w:cs="Times New Roman"/>
          <w:color w:val="202124"/>
          <w:sz w:val="28"/>
          <w:szCs w:val="28"/>
        </w:rPr>
      </w:pPr>
    </w:p>
    <w:p w:rsidR="0024386E" w:rsidRDefault="0024386E" w:rsidP="00307694">
      <w:pPr>
        <w:pStyle w:val="HTML"/>
        <w:spacing w:line="360" w:lineRule="auto"/>
        <w:ind w:firstLine="851"/>
        <w:jc w:val="both"/>
        <w:rPr>
          <w:rFonts w:ascii="Times New Roman" w:hAnsi="Times New Roman" w:cs="Times New Roman"/>
          <w:color w:val="202124"/>
          <w:sz w:val="28"/>
          <w:szCs w:val="28"/>
        </w:rPr>
      </w:pPr>
    </w:p>
    <w:p w:rsidR="0024386E" w:rsidRDefault="0024386E" w:rsidP="00307694">
      <w:pPr>
        <w:pStyle w:val="HTML"/>
        <w:spacing w:line="360" w:lineRule="auto"/>
        <w:ind w:firstLine="851"/>
        <w:jc w:val="both"/>
        <w:rPr>
          <w:rFonts w:ascii="Times New Roman" w:hAnsi="Times New Roman" w:cs="Times New Roman"/>
          <w:color w:val="202124"/>
          <w:sz w:val="28"/>
          <w:szCs w:val="28"/>
        </w:rPr>
      </w:pPr>
    </w:p>
    <w:p w:rsidR="0024386E" w:rsidRDefault="0024386E" w:rsidP="00307694">
      <w:pPr>
        <w:pStyle w:val="HTML"/>
        <w:spacing w:line="360" w:lineRule="auto"/>
        <w:ind w:firstLine="851"/>
        <w:jc w:val="both"/>
        <w:rPr>
          <w:rFonts w:ascii="Times New Roman" w:hAnsi="Times New Roman" w:cs="Times New Roman"/>
          <w:color w:val="202124"/>
          <w:sz w:val="28"/>
          <w:szCs w:val="28"/>
        </w:rPr>
      </w:pPr>
    </w:p>
    <w:p w:rsidR="0024386E" w:rsidRPr="0024386E" w:rsidRDefault="0024386E" w:rsidP="00307694">
      <w:pPr>
        <w:pStyle w:val="HTML"/>
        <w:spacing w:line="360" w:lineRule="auto"/>
        <w:ind w:firstLine="851"/>
        <w:jc w:val="both"/>
        <w:rPr>
          <w:rFonts w:ascii="Times New Roman" w:hAnsi="Times New Roman" w:cs="Times New Roman"/>
          <w:color w:val="202124"/>
          <w:sz w:val="28"/>
          <w:szCs w:val="28"/>
        </w:rPr>
      </w:pPr>
    </w:p>
    <w:p w:rsidR="002B3FB4" w:rsidRPr="005462BF" w:rsidRDefault="002B3FB4" w:rsidP="00033F1E">
      <w:pPr>
        <w:pStyle w:val="3"/>
        <w:jc w:val="center"/>
        <w:rPr>
          <w:rFonts w:ascii="Times New Roman" w:hAnsi="Times New Roman" w:cs="Times New Roman"/>
          <w:b/>
          <w:color w:val="auto"/>
          <w:sz w:val="28"/>
          <w:szCs w:val="28"/>
        </w:rPr>
      </w:pPr>
      <w:bookmarkStart w:id="14" w:name="_Toc58706994"/>
      <w:r w:rsidRPr="005462BF">
        <w:rPr>
          <w:rFonts w:ascii="Times New Roman" w:hAnsi="Times New Roman" w:cs="Times New Roman"/>
          <w:b/>
          <w:color w:val="auto"/>
          <w:sz w:val="28"/>
          <w:szCs w:val="28"/>
        </w:rPr>
        <w:lastRenderedPageBreak/>
        <w:t xml:space="preserve">Алгоритм </w:t>
      </w:r>
      <w:r w:rsidRPr="005462BF">
        <w:rPr>
          <w:rFonts w:ascii="Times New Roman" w:hAnsi="Times New Roman" w:cs="Times New Roman"/>
          <w:b/>
          <w:color w:val="auto"/>
          <w:sz w:val="28"/>
          <w:szCs w:val="28"/>
          <w:lang w:val="en-US"/>
        </w:rPr>
        <w:t>FIFO</w:t>
      </w:r>
      <w:bookmarkEnd w:id="14"/>
    </w:p>
    <w:p w:rsidR="002B3FB4" w:rsidRPr="002B3FB4" w:rsidRDefault="002B3FB4" w:rsidP="004C223D">
      <w:pPr>
        <w:pStyle w:val="HTML"/>
        <w:numPr>
          <w:ilvl w:val="0"/>
          <w:numId w:val="3"/>
        </w:numPr>
        <w:spacing w:line="360" w:lineRule="auto"/>
        <w:jc w:val="both"/>
        <w:rPr>
          <w:rFonts w:ascii="Times New Roman" w:hAnsi="Times New Roman" w:cs="Times New Roman"/>
          <w:color w:val="202124"/>
          <w:sz w:val="28"/>
          <w:szCs w:val="28"/>
          <w:lang w:val="ru-RU"/>
        </w:rPr>
      </w:pPr>
      <w:r w:rsidRPr="002B3FB4">
        <w:rPr>
          <w:rFonts w:ascii="Times New Roman" w:hAnsi="Times New Roman" w:cs="Times New Roman"/>
          <w:color w:val="202124"/>
          <w:sz w:val="28"/>
          <w:szCs w:val="28"/>
          <w:lang w:val="ru-RU"/>
        </w:rPr>
        <w:t>Самая старая страница в основной памяти - это та, которая будет выбрана для замены.</w:t>
      </w:r>
    </w:p>
    <w:p w:rsidR="002B3FB4" w:rsidRDefault="002B3FB4" w:rsidP="004C223D">
      <w:pPr>
        <w:pStyle w:val="HTML"/>
        <w:numPr>
          <w:ilvl w:val="0"/>
          <w:numId w:val="3"/>
        </w:numPr>
        <w:spacing w:line="360" w:lineRule="auto"/>
        <w:jc w:val="both"/>
        <w:rPr>
          <w:rFonts w:ascii="Times New Roman" w:hAnsi="Times New Roman" w:cs="Times New Roman"/>
          <w:color w:val="202124"/>
          <w:sz w:val="28"/>
          <w:szCs w:val="28"/>
          <w:lang w:val="ru-RU"/>
        </w:rPr>
      </w:pPr>
      <w:r w:rsidRPr="002B3FB4">
        <w:rPr>
          <w:rFonts w:ascii="Times New Roman" w:hAnsi="Times New Roman" w:cs="Times New Roman"/>
          <w:color w:val="202124"/>
          <w:sz w:val="28"/>
          <w:szCs w:val="28"/>
          <w:lang w:val="ru-RU"/>
        </w:rPr>
        <w:t>Легко реализовать, вести список, заменять страницы из хвоста и добавлять новые страницы в голове.</w:t>
      </w:r>
    </w:p>
    <w:p w:rsidR="00B87782" w:rsidRPr="002B3FB4" w:rsidRDefault="00B87782" w:rsidP="00B87782">
      <w:pPr>
        <w:pStyle w:val="HTML"/>
        <w:spacing w:line="360" w:lineRule="auto"/>
        <w:ind w:left="720"/>
        <w:rPr>
          <w:rFonts w:ascii="Times New Roman" w:hAnsi="Times New Roman" w:cs="Times New Roman"/>
          <w:color w:val="202124"/>
          <w:sz w:val="28"/>
          <w:szCs w:val="28"/>
          <w:lang w:val="ru-RU"/>
        </w:rPr>
      </w:pPr>
    </w:p>
    <w:p w:rsidR="002B3FB4" w:rsidRPr="002B3FB4" w:rsidRDefault="0024386E" w:rsidP="0024386E">
      <w:pPr>
        <w:pStyle w:val="HTML"/>
        <w:spacing w:line="540" w:lineRule="atLeast"/>
        <w:jc w:val="center"/>
        <w:rPr>
          <w:rFonts w:ascii="inherit" w:hAnsi="inherit"/>
          <w:color w:val="202124"/>
          <w:sz w:val="42"/>
          <w:szCs w:val="42"/>
          <w:lang w:val="ru-RU"/>
        </w:rPr>
      </w:pPr>
      <w:r>
        <w:rPr>
          <w:rFonts w:ascii="inherit" w:hAnsi="inherit"/>
          <w:noProof/>
          <w:color w:val="202124"/>
          <w:sz w:val="42"/>
          <w:szCs w:val="42"/>
        </w:rPr>
        <w:drawing>
          <wp:inline distT="0" distB="0" distL="0" distR="0">
            <wp:extent cx="5070764" cy="2224911"/>
            <wp:effectExtent l="0" t="0" r="0" b="444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80343" cy="2229114"/>
                    </a:xfrm>
                    <a:prstGeom prst="rect">
                      <a:avLst/>
                    </a:prstGeom>
                    <a:noFill/>
                    <a:ln>
                      <a:noFill/>
                    </a:ln>
                  </pic:spPr>
                </pic:pic>
              </a:graphicData>
            </a:graphic>
          </wp:inline>
        </w:drawing>
      </w:r>
    </w:p>
    <w:p w:rsidR="0024386E" w:rsidRDefault="0024386E" w:rsidP="00033F1E">
      <w:pPr>
        <w:pStyle w:val="3"/>
        <w:jc w:val="center"/>
        <w:rPr>
          <w:b/>
          <w:sz w:val="28"/>
          <w:szCs w:val="28"/>
        </w:rPr>
      </w:pPr>
    </w:p>
    <w:p w:rsidR="0024386E" w:rsidRPr="005462BF" w:rsidRDefault="0024386E" w:rsidP="00033F1E">
      <w:pPr>
        <w:pStyle w:val="3"/>
        <w:jc w:val="center"/>
        <w:rPr>
          <w:rFonts w:ascii="Times New Roman" w:hAnsi="Times New Roman" w:cs="Times New Roman"/>
          <w:b/>
          <w:color w:val="auto"/>
          <w:sz w:val="28"/>
          <w:szCs w:val="28"/>
          <w:lang w:val="en-US"/>
        </w:rPr>
      </w:pPr>
      <w:bookmarkStart w:id="15" w:name="_Toc58706995"/>
      <w:r w:rsidRPr="005462BF">
        <w:rPr>
          <w:rFonts w:ascii="Times New Roman" w:hAnsi="Times New Roman" w:cs="Times New Roman"/>
          <w:b/>
          <w:color w:val="auto"/>
          <w:sz w:val="28"/>
          <w:szCs w:val="28"/>
        </w:rPr>
        <w:t>Алгоритм</w:t>
      </w:r>
      <w:r w:rsidRPr="005462BF">
        <w:rPr>
          <w:rFonts w:ascii="Times New Roman" w:hAnsi="Times New Roman" w:cs="Times New Roman"/>
          <w:b/>
          <w:color w:val="auto"/>
          <w:sz w:val="28"/>
          <w:szCs w:val="28"/>
          <w:lang w:val="en-US"/>
        </w:rPr>
        <w:t xml:space="preserve"> LRU (Least Recently Used)</w:t>
      </w:r>
      <w:bookmarkEnd w:id="15"/>
    </w:p>
    <w:p w:rsidR="006B64DD" w:rsidRPr="006B64DD" w:rsidRDefault="006B64DD" w:rsidP="004C223D">
      <w:pPr>
        <w:pStyle w:val="HTML"/>
        <w:numPr>
          <w:ilvl w:val="0"/>
          <w:numId w:val="3"/>
        </w:numPr>
        <w:spacing w:line="360" w:lineRule="auto"/>
        <w:jc w:val="both"/>
        <w:rPr>
          <w:rFonts w:ascii="Times New Roman" w:hAnsi="Times New Roman" w:cs="Times New Roman"/>
          <w:color w:val="202124"/>
          <w:sz w:val="28"/>
          <w:szCs w:val="28"/>
          <w:lang w:val="ru-RU"/>
        </w:rPr>
      </w:pPr>
      <w:r>
        <w:rPr>
          <w:rFonts w:ascii="Times New Roman" w:hAnsi="Times New Roman" w:cs="Times New Roman"/>
          <w:color w:val="202124"/>
          <w:sz w:val="28"/>
          <w:szCs w:val="28"/>
        </w:rPr>
        <w:t>C</w:t>
      </w:r>
      <w:r>
        <w:rPr>
          <w:rFonts w:ascii="Times New Roman" w:hAnsi="Times New Roman" w:cs="Times New Roman"/>
          <w:color w:val="202124"/>
          <w:sz w:val="28"/>
          <w:szCs w:val="28"/>
          <w:lang w:val="ru-RU"/>
        </w:rPr>
        <w:t>траница, которая долгое время не использовалась в основной памяти, будет выбрана для замены.</w:t>
      </w:r>
    </w:p>
    <w:p w:rsidR="00B87782" w:rsidRDefault="00B87782" w:rsidP="004C223D">
      <w:pPr>
        <w:pStyle w:val="HTML"/>
        <w:numPr>
          <w:ilvl w:val="0"/>
          <w:numId w:val="3"/>
        </w:numPr>
        <w:spacing w:line="360" w:lineRule="auto"/>
        <w:jc w:val="both"/>
        <w:rPr>
          <w:rFonts w:ascii="Times New Roman" w:hAnsi="Times New Roman" w:cs="Times New Roman"/>
          <w:color w:val="202124"/>
          <w:sz w:val="28"/>
          <w:szCs w:val="28"/>
          <w:lang w:val="ru-RU"/>
        </w:rPr>
      </w:pPr>
      <w:r w:rsidRPr="00B87782">
        <w:rPr>
          <w:rFonts w:ascii="Times New Roman" w:hAnsi="Times New Roman" w:cs="Times New Roman"/>
          <w:color w:val="202124"/>
          <w:sz w:val="28"/>
          <w:szCs w:val="28"/>
          <w:lang w:val="ru-RU"/>
        </w:rPr>
        <w:t>Легко реализовать, вести список, заменять страницы, глядя в прошлое.</w:t>
      </w:r>
    </w:p>
    <w:p w:rsidR="00B87782" w:rsidRPr="00B87782" w:rsidRDefault="00B87782" w:rsidP="00B87782">
      <w:pPr>
        <w:pStyle w:val="HTML"/>
        <w:spacing w:line="360" w:lineRule="auto"/>
        <w:ind w:left="720"/>
        <w:rPr>
          <w:rFonts w:ascii="Times New Roman" w:hAnsi="Times New Roman" w:cs="Times New Roman"/>
          <w:color w:val="202124"/>
          <w:sz w:val="28"/>
          <w:szCs w:val="28"/>
          <w:lang w:val="ru-RU"/>
        </w:rPr>
      </w:pPr>
    </w:p>
    <w:p w:rsidR="00B87782" w:rsidRDefault="00B87782" w:rsidP="00B87782">
      <w:pPr>
        <w:pStyle w:val="aa"/>
        <w:tabs>
          <w:tab w:val="left" w:pos="4020"/>
        </w:tabs>
        <w:ind w:left="0" w:firstLine="0"/>
        <w:jc w:val="center"/>
        <w:rPr>
          <w:sz w:val="28"/>
          <w:szCs w:val="28"/>
        </w:rPr>
      </w:pPr>
      <w:r>
        <w:rPr>
          <w:noProof/>
          <w:lang w:val="en-US" w:eastAsia="en-US"/>
        </w:rPr>
        <w:drawing>
          <wp:inline distT="0" distB="0" distL="0" distR="0" wp14:anchorId="74E46A4D" wp14:editId="3CEFFAA7">
            <wp:extent cx="4384964" cy="2385284"/>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00178" cy="2393560"/>
                    </a:xfrm>
                    <a:prstGeom prst="rect">
                      <a:avLst/>
                    </a:prstGeom>
                  </pic:spPr>
                </pic:pic>
              </a:graphicData>
            </a:graphic>
          </wp:inline>
        </w:drawing>
      </w:r>
    </w:p>
    <w:p w:rsidR="00B87782" w:rsidRPr="00B87782" w:rsidRDefault="00B87782" w:rsidP="00B87782"/>
    <w:p w:rsidR="00B87782" w:rsidRDefault="00B87782" w:rsidP="00033F1E">
      <w:pPr>
        <w:pStyle w:val="3"/>
        <w:jc w:val="center"/>
      </w:pPr>
    </w:p>
    <w:p w:rsidR="00B87782" w:rsidRPr="005462BF" w:rsidRDefault="00B87782" w:rsidP="00033F1E">
      <w:pPr>
        <w:pStyle w:val="3"/>
        <w:jc w:val="center"/>
        <w:rPr>
          <w:rFonts w:ascii="Times New Roman" w:hAnsi="Times New Roman" w:cs="Times New Roman"/>
          <w:b/>
          <w:color w:val="auto"/>
          <w:sz w:val="28"/>
          <w:szCs w:val="28"/>
        </w:rPr>
      </w:pPr>
      <w:bookmarkStart w:id="16" w:name="_Toc58706996"/>
      <w:r w:rsidRPr="005462BF">
        <w:rPr>
          <w:rFonts w:ascii="Times New Roman" w:hAnsi="Times New Roman" w:cs="Times New Roman"/>
          <w:b/>
          <w:color w:val="auto"/>
          <w:sz w:val="28"/>
          <w:szCs w:val="28"/>
        </w:rPr>
        <w:t>Алгоритм</w:t>
      </w:r>
      <w:r w:rsidRPr="005462BF">
        <w:rPr>
          <w:rFonts w:ascii="Times New Roman" w:hAnsi="Times New Roman" w:cs="Times New Roman"/>
          <w:b/>
          <w:color w:val="auto"/>
          <w:sz w:val="28"/>
          <w:szCs w:val="28"/>
          <w:lang w:val="en-US"/>
        </w:rPr>
        <w:t xml:space="preserve"> </w:t>
      </w:r>
      <w:r w:rsidRPr="005462BF">
        <w:rPr>
          <w:rFonts w:ascii="Times New Roman" w:hAnsi="Times New Roman" w:cs="Times New Roman"/>
          <w:b/>
          <w:color w:val="auto"/>
          <w:sz w:val="28"/>
          <w:szCs w:val="28"/>
        </w:rPr>
        <w:t>буферизации станиц</w:t>
      </w:r>
      <w:bookmarkEnd w:id="16"/>
    </w:p>
    <w:p w:rsidR="00B87782" w:rsidRPr="00B87782" w:rsidRDefault="00B87782" w:rsidP="004C223D">
      <w:pPr>
        <w:pStyle w:val="HTML"/>
        <w:numPr>
          <w:ilvl w:val="0"/>
          <w:numId w:val="3"/>
        </w:numPr>
        <w:spacing w:line="360" w:lineRule="auto"/>
        <w:jc w:val="both"/>
        <w:rPr>
          <w:rFonts w:ascii="Times New Roman" w:hAnsi="Times New Roman" w:cs="Times New Roman"/>
          <w:color w:val="202124"/>
          <w:sz w:val="28"/>
          <w:szCs w:val="28"/>
          <w:lang w:val="ru-RU"/>
        </w:rPr>
      </w:pPr>
      <w:r w:rsidRPr="00B87782">
        <w:rPr>
          <w:rFonts w:ascii="Times New Roman" w:hAnsi="Times New Roman" w:cs="Times New Roman"/>
          <w:color w:val="202124"/>
          <w:sz w:val="28"/>
          <w:szCs w:val="28"/>
          <w:lang w:val="ru-RU"/>
        </w:rPr>
        <w:t>Чтобы процесс начался быстро, держите пул свободных кадров.</w:t>
      </w:r>
    </w:p>
    <w:p w:rsidR="00B87782" w:rsidRPr="00B87782" w:rsidRDefault="00B87782" w:rsidP="004C223D">
      <w:pPr>
        <w:pStyle w:val="HTML"/>
        <w:numPr>
          <w:ilvl w:val="0"/>
          <w:numId w:val="3"/>
        </w:numPr>
        <w:spacing w:line="360" w:lineRule="auto"/>
        <w:jc w:val="both"/>
        <w:rPr>
          <w:rFonts w:ascii="Times New Roman" w:hAnsi="Times New Roman" w:cs="Times New Roman"/>
          <w:color w:val="202124"/>
          <w:sz w:val="28"/>
          <w:szCs w:val="28"/>
          <w:lang w:val="ru-RU"/>
        </w:rPr>
      </w:pPr>
      <w:r w:rsidRPr="00B87782">
        <w:rPr>
          <w:rFonts w:ascii="Times New Roman" w:hAnsi="Times New Roman" w:cs="Times New Roman"/>
          <w:color w:val="202124"/>
          <w:sz w:val="28"/>
          <w:szCs w:val="28"/>
          <w:lang w:val="ru-RU"/>
        </w:rPr>
        <w:t>В случае ошибки страницы выберите страницу для замены.</w:t>
      </w:r>
    </w:p>
    <w:p w:rsidR="00B87782" w:rsidRPr="00B87782" w:rsidRDefault="00B87782" w:rsidP="004C223D">
      <w:pPr>
        <w:pStyle w:val="HTML"/>
        <w:numPr>
          <w:ilvl w:val="0"/>
          <w:numId w:val="3"/>
        </w:numPr>
        <w:spacing w:line="360" w:lineRule="auto"/>
        <w:jc w:val="both"/>
        <w:rPr>
          <w:rFonts w:ascii="Times New Roman" w:hAnsi="Times New Roman" w:cs="Times New Roman"/>
          <w:color w:val="202124"/>
          <w:sz w:val="28"/>
          <w:szCs w:val="28"/>
          <w:lang w:val="ru-RU"/>
        </w:rPr>
      </w:pPr>
      <w:r w:rsidRPr="00B87782">
        <w:rPr>
          <w:rFonts w:ascii="Times New Roman" w:hAnsi="Times New Roman" w:cs="Times New Roman"/>
          <w:color w:val="202124"/>
          <w:sz w:val="28"/>
          <w:szCs w:val="28"/>
          <w:lang w:val="ru-RU"/>
        </w:rPr>
        <w:t>Напишите новую страницу в рамке свободного пула, отметьте таблицу страниц и перезапустите процесс.</w:t>
      </w:r>
    </w:p>
    <w:p w:rsidR="00B87782" w:rsidRDefault="00B87782" w:rsidP="004C223D">
      <w:pPr>
        <w:pStyle w:val="HTML"/>
        <w:numPr>
          <w:ilvl w:val="0"/>
          <w:numId w:val="3"/>
        </w:numPr>
        <w:spacing w:line="360" w:lineRule="auto"/>
        <w:jc w:val="both"/>
        <w:rPr>
          <w:rFonts w:ascii="Times New Roman" w:hAnsi="Times New Roman" w:cs="Times New Roman"/>
          <w:color w:val="202124"/>
          <w:sz w:val="28"/>
          <w:szCs w:val="28"/>
          <w:lang w:val="ru-RU"/>
        </w:rPr>
      </w:pPr>
      <w:r w:rsidRPr="00B87782">
        <w:rPr>
          <w:rFonts w:ascii="Times New Roman" w:hAnsi="Times New Roman" w:cs="Times New Roman"/>
          <w:color w:val="202124"/>
          <w:sz w:val="28"/>
          <w:szCs w:val="28"/>
          <w:lang w:val="ru-RU"/>
        </w:rPr>
        <w:t>Теперь запишите грязную страницу с диска и поместите фрейм, содержащий замененную страницу, в свободный пул.</w:t>
      </w:r>
    </w:p>
    <w:p w:rsidR="00B87782" w:rsidRDefault="00B87782" w:rsidP="00033F1E">
      <w:pPr>
        <w:pStyle w:val="HTML"/>
        <w:spacing w:line="360" w:lineRule="auto"/>
        <w:ind w:left="720"/>
        <w:jc w:val="center"/>
        <w:outlineLvl w:val="2"/>
        <w:rPr>
          <w:rFonts w:ascii="Times New Roman" w:hAnsi="Times New Roman" w:cs="Times New Roman"/>
          <w:color w:val="202124"/>
          <w:sz w:val="28"/>
          <w:szCs w:val="28"/>
          <w:lang w:val="ru-RU"/>
        </w:rPr>
      </w:pPr>
    </w:p>
    <w:p w:rsidR="00B87782" w:rsidRPr="00B87782" w:rsidRDefault="00B87782" w:rsidP="00033F1E">
      <w:pPr>
        <w:tabs>
          <w:tab w:val="left" w:pos="6087"/>
        </w:tabs>
        <w:jc w:val="center"/>
        <w:outlineLvl w:val="2"/>
        <w:rPr>
          <w:b/>
          <w:sz w:val="28"/>
          <w:szCs w:val="28"/>
          <w:lang w:val="en-US"/>
        </w:rPr>
      </w:pPr>
      <w:bookmarkStart w:id="17" w:name="_Toc58706997"/>
      <w:r w:rsidRPr="002B3FB4">
        <w:rPr>
          <w:b/>
          <w:sz w:val="28"/>
          <w:szCs w:val="28"/>
        </w:rPr>
        <w:t>Алгоритм</w:t>
      </w:r>
      <w:r w:rsidRPr="00F4012A">
        <w:rPr>
          <w:b/>
          <w:sz w:val="28"/>
          <w:szCs w:val="28"/>
          <w:lang w:val="en-US"/>
        </w:rPr>
        <w:t xml:space="preserve"> </w:t>
      </w:r>
      <w:r>
        <w:rPr>
          <w:b/>
          <w:sz w:val="28"/>
          <w:szCs w:val="28"/>
          <w:lang w:val="en-US"/>
        </w:rPr>
        <w:t>LFU (Least Frequently Used)</w:t>
      </w:r>
      <w:bookmarkEnd w:id="17"/>
    </w:p>
    <w:p w:rsidR="00B87782" w:rsidRPr="00B87782" w:rsidRDefault="00B87782" w:rsidP="004C223D">
      <w:pPr>
        <w:pStyle w:val="HTML"/>
        <w:numPr>
          <w:ilvl w:val="0"/>
          <w:numId w:val="3"/>
        </w:numPr>
        <w:spacing w:line="360" w:lineRule="auto"/>
        <w:jc w:val="both"/>
        <w:rPr>
          <w:rFonts w:ascii="Times New Roman" w:hAnsi="Times New Roman" w:cs="Times New Roman"/>
          <w:color w:val="202124"/>
          <w:sz w:val="28"/>
          <w:szCs w:val="28"/>
          <w:lang w:val="ru-RU"/>
        </w:rPr>
      </w:pPr>
      <w:r w:rsidRPr="00B87782">
        <w:rPr>
          <w:rFonts w:ascii="Times New Roman" w:hAnsi="Times New Roman" w:cs="Times New Roman"/>
          <w:color w:val="202124"/>
          <w:sz w:val="28"/>
          <w:szCs w:val="28"/>
          <w:lang w:val="ru-RU"/>
        </w:rPr>
        <w:t>Страница с наименьшим счетчиком будет выбрана для замены.</w:t>
      </w:r>
    </w:p>
    <w:p w:rsidR="00B87782" w:rsidRPr="00B87782" w:rsidRDefault="00B87782" w:rsidP="004C223D">
      <w:pPr>
        <w:pStyle w:val="HTML"/>
        <w:numPr>
          <w:ilvl w:val="0"/>
          <w:numId w:val="3"/>
        </w:numPr>
        <w:spacing w:line="360" w:lineRule="auto"/>
        <w:jc w:val="both"/>
        <w:rPr>
          <w:rFonts w:ascii="Times New Roman" w:hAnsi="Times New Roman" w:cs="Times New Roman"/>
          <w:color w:val="202124"/>
          <w:sz w:val="28"/>
          <w:szCs w:val="28"/>
          <w:lang w:val="ru-RU"/>
        </w:rPr>
      </w:pPr>
      <w:r w:rsidRPr="00B87782">
        <w:rPr>
          <w:rFonts w:ascii="Times New Roman" w:hAnsi="Times New Roman" w:cs="Times New Roman"/>
          <w:color w:val="202124"/>
          <w:sz w:val="28"/>
          <w:szCs w:val="28"/>
          <w:lang w:val="ru-RU"/>
        </w:rPr>
        <w:t>Этот алгоритм страдает от ситуации, когда страница интенсивно используется на начальном этапе процесса, но затем больше не используется.</w:t>
      </w:r>
    </w:p>
    <w:p w:rsidR="00B87782" w:rsidRDefault="00B87782" w:rsidP="00B87782">
      <w:pPr>
        <w:pStyle w:val="HTML"/>
        <w:spacing w:line="360" w:lineRule="auto"/>
        <w:ind w:left="720"/>
        <w:rPr>
          <w:rFonts w:ascii="Times New Roman" w:hAnsi="Times New Roman" w:cs="Times New Roman"/>
          <w:color w:val="202124"/>
          <w:sz w:val="28"/>
          <w:szCs w:val="28"/>
          <w:lang w:val="ru-RU"/>
        </w:rPr>
      </w:pPr>
    </w:p>
    <w:p w:rsidR="002E6C1F" w:rsidRDefault="002E6C1F" w:rsidP="00033F1E">
      <w:pPr>
        <w:pStyle w:val="HTML"/>
        <w:spacing w:line="360" w:lineRule="auto"/>
        <w:ind w:left="720"/>
        <w:outlineLvl w:val="0"/>
        <w:rPr>
          <w:rFonts w:ascii="Times New Roman" w:hAnsi="Times New Roman" w:cs="Times New Roman"/>
          <w:b/>
          <w:color w:val="202124"/>
          <w:sz w:val="28"/>
          <w:szCs w:val="28"/>
          <w:lang w:val="ru-RU"/>
        </w:rPr>
      </w:pPr>
    </w:p>
    <w:p w:rsidR="00033F1E" w:rsidRDefault="00033F1E" w:rsidP="00033F1E">
      <w:pPr>
        <w:pStyle w:val="HTML"/>
        <w:spacing w:line="360" w:lineRule="auto"/>
        <w:ind w:left="720"/>
        <w:outlineLvl w:val="0"/>
        <w:rPr>
          <w:rFonts w:ascii="Times New Roman" w:hAnsi="Times New Roman" w:cs="Times New Roman"/>
          <w:b/>
          <w:color w:val="202124"/>
          <w:sz w:val="28"/>
          <w:szCs w:val="28"/>
          <w:lang w:val="ru-RU"/>
        </w:rPr>
      </w:pPr>
    </w:p>
    <w:p w:rsidR="00033F1E" w:rsidRDefault="00033F1E" w:rsidP="00033F1E">
      <w:pPr>
        <w:pStyle w:val="HTML"/>
        <w:spacing w:line="360" w:lineRule="auto"/>
        <w:ind w:left="720"/>
        <w:outlineLvl w:val="0"/>
        <w:rPr>
          <w:rFonts w:ascii="Times New Roman" w:hAnsi="Times New Roman" w:cs="Times New Roman"/>
          <w:b/>
          <w:color w:val="202124"/>
          <w:sz w:val="28"/>
          <w:szCs w:val="28"/>
          <w:lang w:val="ru-RU"/>
        </w:rPr>
      </w:pPr>
    </w:p>
    <w:p w:rsidR="00033F1E" w:rsidRDefault="00033F1E" w:rsidP="00033F1E">
      <w:pPr>
        <w:pStyle w:val="HTML"/>
        <w:spacing w:line="360" w:lineRule="auto"/>
        <w:ind w:left="720"/>
        <w:outlineLvl w:val="0"/>
        <w:rPr>
          <w:rFonts w:ascii="Times New Roman" w:hAnsi="Times New Roman" w:cs="Times New Roman"/>
          <w:b/>
          <w:color w:val="202124"/>
          <w:sz w:val="28"/>
          <w:szCs w:val="28"/>
          <w:lang w:val="ru-RU"/>
        </w:rPr>
      </w:pPr>
    </w:p>
    <w:p w:rsidR="00033F1E" w:rsidRDefault="00033F1E" w:rsidP="00033F1E">
      <w:pPr>
        <w:pStyle w:val="HTML"/>
        <w:spacing w:line="360" w:lineRule="auto"/>
        <w:ind w:left="720"/>
        <w:outlineLvl w:val="0"/>
        <w:rPr>
          <w:rFonts w:ascii="Times New Roman" w:hAnsi="Times New Roman" w:cs="Times New Roman"/>
          <w:b/>
          <w:color w:val="202124"/>
          <w:sz w:val="28"/>
          <w:szCs w:val="28"/>
          <w:lang w:val="ru-RU"/>
        </w:rPr>
      </w:pPr>
    </w:p>
    <w:p w:rsidR="00033F1E" w:rsidRPr="002E6C1F" w:rsidRDefault="00033F1E" w:rsidP="00033F1E">
      <w:pPr>
        <w:pStyle w:val="HTML"/>
        <w:spacing w:line="360" w:lineRule="auto"/>
        <w:ind w:left="720"/>
        <w:outlineLvl w:val="0"/>
        <w:rPr>
          <w:rFonts w:ascii="Times New Roman" w:hAnsi="Times New Roman" w:cs="Times New Roman"/>
          <w:b/>
          <w:color w:val="202124"/>
          <w:sz w:val="28"/>
          <w:szCs w:val="28"/>
          <w:lang w:val="ru-RU"/>
        </w:rPr>
      </w:pPr>
    </w:p>
    <w:p w:rsidR="002E6C1F" w:rsidRPr="002E6C1F" w:rsidRDefault="002E6C1F" w:rsidP="00033F1E">
      <w:pPr>
        <w:pStyle w:val="HTML"/>
        <w:spacing w:line="360" w:lineRule="auto"/>
        <w:ind w:left="720"/>
        <w:jc w:val="center"/>
        <w:outlineLvl w:val="0"/>
        <w:rPr>
          <w:rFonts w:ascii="Times New Roman" w:hAnsi="Times New Roman" w:cs="Times New Roman"/>
          <w:b/>
          <w:color w:val="202124"/>
          <w:sz w:val="28"/>
          <w:szCs w:val="28"/>
          <w:lang w:val="ru-RU"/>
        </w:rPr>
      </w:pPr>
      <w:bookmarkStart w:id="18" w:name="_Toc58706998"/>
      <w:r w:rsidRPr="002E6C1F">
        <w:rPr>
          <w:rFonts w:ascii="Times New Roman" w:hAnsi="Times New Roman" w:cs="Times New Roman"/>
          <w:b/>
          <w:color w:val="202124"/>
          <w:sz w:val="28"/>
          <w:szCs w:val="28"/>
          <w:lang w:val="ru-RU"/>
        </w:rPr>
        <w:t>Диаграмма движения процессов</w:t>
      </w:r>
      <w:bookmarkEnd w:id="18"/>
    </w:p>
    <w:p w:rsidR="002E6C1F" w:rsidRDefault="002E6C1F" w:rsidP="002E6C1F">
      <w:pPr>
        <w:pStyle w:val="HTML"/>
        <w:spacing w:line="360" w:lineRule="auto"/>
        <w:ind w:left="720"/>
        <w:jc w:val="center"/>
        <w:rPr>
          <w:rFonts w:ascii="Times New Roman" w:hAnsi="Times New Roman" w:cs="Times New Roman"/>
          <w:color w:val="202124"/>
          <w:sz w:val="28"/>
          <w:szCs w:val="28"/>
          <w:lang w:val="ru-RU"/>
        </w:rPr>
      </w:pPr>
      <w:r>
        <w:rPr>
          <w:noProof/>
        </w:rPr>
        <w:lastRenderedPageBreak/>
        <w:drawing>
          <wp:inline distT="0" distB="0" distL="0" distR="0">
            <wp:extent cx="3740727" cy="3166931"/>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74575" cy="3195587"/>
                    </a:xfrm>
                    <a:prstGeom prst="rect">
                      <a:avLst/>
                    </a:prstGeom>
                    <a:noFill/>
                    <a:ln>
                      <a:noFill/>
                    </a:ln>
                  </pic:spPr>
                </pic:pic>
              </a:graphicData>
            </a:graphic>
          </wp:inline>
        </w:drawing>
      </w:r>
    </w:p>
    <w:p w:rsidR="002E6C1F" w:rsidRDefault="002E6C1F" w:rsidP="002E6C1F">
      <w:pPr>
        <w:pStyle w:val="HTML"/>
        <w:spacing w:line="360" w:lineRule="auto"/>
        <w:ind w:left="720"/>
        <w:jc w:val="center"/>
        <w:rPr>
          <w:rFonts w:ascii="Times New Roman" w:hAnsi="Times New Roman" w:cs="Times New Roman"/>
          <w:color w:val="202124"/>
          <w:sz w:val="28"/>
          <w:szCs w:val="28"/>
          <w:lang w:val="ru-RU"/>
        </w:rPr>
      </w:pPr>
    </w:p>
    <w:p w:rsidR="002E6C1F" w:rsidRDefault="002E6C1F" w:rsidP="002E6C1F">
      <w:pPr>
        <w:pStyle w:val="HTML"/>
        <w:spacing w:line="360" w:lineRule="auto"/>
        <w:ind w:left="720"/>
        <w:jc w:val="center"/>
        <w:rPr>
          <w:rFonts w:ascii="Times New Roman" w:hAnsi="Times New Roman" w:cs="Times New Roman"/>
          <w:color w:val="202124"/>
          <w:sz w:val="28"/>
          <w:szCs w:val="28"/>
          <w:lang w:val="ru-RU"/>
        </w:rPr>
      </w:pPr>
    </w:p>
    <w:p w:rsidR="002E6C1F" w:rsidRDefault="002E6C1F" w:rsidP="002E6C1F">
      <w:pPr>
        <w:pStyle w:val="HTML"/>
        <w:spacing w:line="360" w:lineRule="auto"/>
        <w:ind w:left="720"/>
        <w:jc w:val="center"/>
        <w:rPr>
          <w:rFonts w:ascii="Times New Roman" w:hAnsi="Times New Roman" w:cs="Times New Roman"/>
          <w:color w:val="202124"/>
          <w:sz w:val="28"/>
          <w:szCs w:val="28"/>
          <w:lang w:val="ru-RU"/>
        </w:rPr>
      </w:pPr>
    </w:p>
    <w:p w:rsidR="00C93E55" w:rsidRDefault="00C93E55" w:rsidP="00033F1E">
      <w:pPr>
        <w:pStyle w:val="HTML"/>
        <w:spacing w:line="360" w:lineRule="auto"/>
        <w:ind w:left="720"/>
        <w:jc w:val="center"/>
        <w:outlineLvl w:val="0"/>
        <w:rPr>
          <w:rFonts w:ascii="Times New Roman" w:hAnsi="Times New Roman" w:cs="Times New Roman"/>
          <w:b/>
          <w:color w:val="202124"/>
          <w:sz w:val="28"/>
          <w:szCs w:val="28"/>
          <w:lang w:val="ru-RU"/>
        </w:rPr>
      </w:pPr>
      <w:bookmarkStart w:id="19" w:name="_Toc58706999"/>
      <w:r>
        <w:rPr>
          <w:rFonts w:ascii="Times New Roman" w:hAnsi="Times New Roman" w:cs="Times New Roman"/>
          <w:b/>
          <w:color w:val="202124"/>
          <w:sz w:val="28"/>
          <w:szCs w:val="28"/>
          <w:lang w:val="ru-RU"/>
        </w:rPr>
        <w:t>Объектная модель</w:t>
      </w:r>
      <w:bookmarkEnd w:id="19"/>
    </w:p>
    <w:p w:rsidR="00953B42" w:rsidRPr="002E6C1F" w:rsidRDefault="00953B42" w:rsidP="00FE144F">
      <w:pPr>
        <w:pStyle w:val="HTML"/>
        <w:spacing w:line="360" w:lineRule="auto"/>
        <w:ind w:firstLine="851"/>
        <w:rPr>
          <w:rFonts w:ascii="Times New Roman" w:hAnsi="Times New Roman" w:cs="Times New Roman"/>
          <w:b/>
          <w:color w:val="202124"/>
          <w:sz w:val="28"/>
          <w:szCs w:val="28"/>
          <w:lang w:val="ru-RU"/>
        </w:rPr>
      </w:pPr>
      <w:r>
        <w:rPr>
          <w:rFonts w:ascii="Times New Roman" w:hAnsi="Times New Roman" w:cs="Times New Roman"/>
          <w:b/>
          <w:color w:val="202124"/>
          <w:sz w:val="28"/>
          <w:szCs w:val="28"/>
          <w:lang w:val="ru-RU"/>
        </w:rPr>
        <w:t>Классы:</w:t>
      </w:r>
    </w:p>
    <w:p w:rsidR="00953B42" w:rsidRDefault="00953B42" w:rsidP="00953B42">
      <w:pPr>
        <w:pStyle w:val="HTML"/>
        <w:numPr>
          <w:ilvl w:val="0"/>
          <w:numId w:val="4"/>
        </w:numPr>
        <w:spacing w:line="360" w:lineRule="auto"/>
        <w:rPr>
          <w:rFonts w:ascii="Times New Roman" w:hAnsi="Times New Roman" w:cs="Times New Roman"/>
          <w:color w:val="202124"/>
          <w:sz w:val="28"/>
          <w:szCs w:val="28"/>
          <w:lang w:val="ru-RU"/>
        </w:rPr>
      </w:pPr>
      <w:r>
        <w:rPr>
          <w:rFonts w:ascii="Times New Roman" w:hAnsi="Times New Roman" w:cs="Times New Roman"/>
          <w:color w:val="202124"/>
          <w:sz w:val="28"/>
          <w:szCs w:val="28"/>
        </w:rPr>
        <w:t xml:space="preserve">Process </w:t>
      </w:r>
    </w:p>
    <w:p w:rsidR="00953B42" w:rsidRDefault="00953B42" w:rsidP="00953B42">
      <w:pPr>
        <w:pStyle w:val="HTML"/>
        <w:numPr>
          <w:ilvl w:val="0"/>
          <w:numId w:val="4"/>
        </w:numPr>
        <w:spacing w:line="360" w:lineRule="auto"/>
        <w:rPr>
          <w:rFonts w:ascii="Times New Roman" w:hAnsi="Times New Roman" w:cs="Times New Roman"/>
          <w:color w:val="202124"/>
          <w:sz w:val="28"/>
          <w:szCs w:val="28"/>
          <w:lang w:val="ru-RU"/>
        </w:rPr>
      </w:pPr>
      <w:r>
        <w:rPr>
          <w:rFonts w:ascii="Times New Roman" w:hAnsi="Times New Roman" w:cs="Times New Roman"/>
          <w:color w:val="202124"/>
          <w:sz w:val="28"/>
          <w:szCs w:val="28"/>
        </w:rPr>
        <w:t xml:space="preserve">Queue </w:t>
      </w:r>
    </w:p>
    <w:p w:rsidR="00FE144F" w:rsidRPr="00FE144F" w:rsidRDefault="00C10950" w:rsidP="00791AC3">
      <w:pPr>
        <w:pStyle w:val="HTML"/>
        <w:numPr>
          <w:ilvl w:val="0"/>
          <w:numId w:val="4"/>
        </w:numPr>
        <w:spacing w:line="360" w:lineRule="auto"/>
        <w:rPr>
          <w:rFonts w:ascii="Times New Roman" w:hAnsi="Times New Roman" w:cs="Times New Roman"/>
          <w:color w:val="202124"/>
          <w:sz w:val="28"/>
          <w:szCs w:val="28"/>
          <w:lang w:val="ru-RU"/>
        </w:rPr>
      </w:pPr>
      <w:r w:rsidRPr="00FE144F">
        <w:rPr>
          <w:rFonts w:ascii="Times New Roman" w:hAnsi="Times New Roman" w:cs="Times New Roman"/>
          <w:color w:val="202124"/>
          <w:sz w:val="28"/>
          <w:szCs w:val="28"/>
        </w:rPr>
        <w:t xml:space="preserve">Scheduler </w:t>
      </w:r>
    </w:p>
    <w:p w:rsidR="00953B42" w:rsidRPr="00FE144F" w:rsidRDefault="00953B42" w:rsidP="00791AC3">
      <w:pPr>
        <w:pStyle w:val="HTML"/>
        <w:numPr>
          <w:ilvl w:val="0"/>
          <w:numId w:val="4"/>
        </w:numPr>
        <w:spacing w:line="360" w:lineRule="auto"/>
        <w:rPr>
          <w:rFonts w:ascii="Times New Roman" w:hAnsi="Times New Roman" w:cs="Times New Roman"/>
          <w:color w:val="202124"/>
          <w:sz w:val="28"/>
          <w:szCs w:val="28"/>
          <w:lang w:val="ru-RU"/>
        </w:rPr>
      </w:pPr>
      <w:r w:rsidRPr="00FE144F">
        <w:rPr>
          <w:rFonts w:ascii="Times New Roman" w:hAnsi="Times New Roman" w:cs="Times New Roman"/>
          <w:color w:val="202124"/>
          <w:sz w:val="28"/>
          <w:szCs w:val="28"/>
        </w:rPr>
        <w:t xml:space="preserve">Configuration </w:t>
      </w:r>
    </w:p>
    <w:p w:rsidR="00953B42" w:rsidRPr="00953B42" w:rsidRDefault="00953B42" w:rsidP="00953B42">
      <w:pPr>
        <w:pStyle w:val="HTML"/>
        <w:numPr>
          <w:ilvl w:val="0"/>
          <w:numId w:val="4"/>
        </w:numPr>
        <w:spacing w:line="360" w:lineRule="auto"/>
        <w:rPr>
          <w:rFonts w:ascii="Times New Roman" w:hAnsi="Times New Roman" w:cs="Times New Roman"/>
          <w:color w:val="202124"/>
          <w:sz w:val="28"/>
          <w:szCs w:val="28"/>
          <w:lang w:val="ru-RU"/>
        </w:rPr>
      </w:pPr>
      <w:r>
        <w:rPr>
          <w:rFonts w:ascii="Times New Roman" w:hAnsi="Times New Roman" w:cs="Times New Roman"/>
          <w:color w:val="202124"/>
          <w:sz w:val="28"/>
          <w:szCs w:val="28"/>
        </w:rPr>
        <w:t>MemoryBlock</w:t>
      </w:r>
    </w:p>
    <w:p w:rsidR="00953B42" w:rsidRPr="00953B42" w:rsidRDefault="00953B42" w:rsidP="00953B42">
      <w:pPr>
        <w:pStyle w:val="HTML"/>
        <w:numPr>
          <w:ilvl w:val="0"/>
          <w:numId w:val="4"/>
        </w:numPr>
        <w:spacing w:line="360" w:lineRule="auto"/>
        <w:rPr>
          <w:rFonts w:ascii="Times New Roman" w:hAnsi="Times New Roman" w:cs="Times New Roman"/>
          <w:color w:val="202124"/>
          <w:sz w:val="28"/>
          <w:szCs w:val="28"/>
          <w:lang w:val="ru-RU"/>
        </w:rPr>
      </w:pPr>
      <w:r>
        <w:rPr>
          <w:rFonts w:ascii="Times New Roman" w:hAnsi="Times New Roman" w:cs="Times New Roman"/>
          <w:color w:val="202124"/>
          <w:sz w:val="28"/>
          <w:szCs w:val="28"/>
        </w:rPr>
        <w:t>MemoryScheduler</w:t>
      </w:r>
    </w:p>
    <w:p w:rsidR="00953B42" w:rsidRPr="00953B42" w:rsidRDefault="00953B42" w:rsidP="00953B42">
      <w:pPr>
        <w:pStyle w:val="HTML"/>
        <w:numPr>
          <w:ilvl w:val="0"/>
          <w:numId w:val="4"/>
        </w:numPr>
        <w:spacing w:line="360" w:lineRule="auto"/>
        <w:rPr>
          <w:rFonts w:ascii="Times New Roman" w:hAnsi="Times New Roman" w:cs="Times New Roman"/>
          <w:color w:val="202124"/>
          <w:sz w:val="28"/>
          <w:szCs w:val="28"/>
          <w:lang w:val="ru-RU"/>
        </w:rPr>
      </w:pPr>
      <w:r>
        <w:rPr>
          <w:rFonts w:ascii="Times New Roman" w:hAnsi="Times New Roman" w:cs="Times New Roman"/>
          <w:color w:val="202124"/>
          <w:sz w:val="28"/>
          <w:szCs w:val="28"/>
        </w:rPr>
        <w:t>Resource</w:t>
      </w:r>
    </w:p>
    <w:p w:rsidR="00953B42" w:rsidRPr="00953B42" w:rsidRDefault="00953B42" w:rsidP="00953B42">
      <w:pPr>
        <w:pStyle w:val="HTML"/>
        <w:numPr>
          <w:ilvl w:val="0"/>
          <w:numId w:val="4"/>
        </w:numPr>
        <w:spacing w:line="360" w:lineRule="auto"/>
        <w:rPr>
          <w:rFonts w:ascii="Times New Roman" w:hAnsi="Times New Roman" w:cs="Times New Roman"/>
          <w:color w:val="202124"/>
          <w:sz w:val="28"/>
          <w:szCs w:val="28"/>
          <w:lang w:val="ru-RU"/>
        </w:rPr>
      </w:pPr>
      <w:r>
        <w:rPr>
          <w:rFonts w:ascii="Times New Roman" w:hAnsi="Times New Roman" w:cs="Times New Roman"/>
          <w:color w:val="202124"/>
          <w:sz w:val="28"/>
          <w:szCs w:val="28"/>
        </w:rPr>
        <w:t>Device</w:t>
      </w:r>
    </w:p>
    <w:p w:rsidR="00953B42" w:rsidRPr="00953B42" w:rsidRDefault="00953B42" w:rsidP="00953B42">
      <w:pPr>
        <w:pStyle w:val="HTML"/>
        <w:numPr>
          <w:ilvl w:val="0"/>
          <w:numId w:val="4"/>
        </w:numPr>
        <w:spacing w:line="360" w:lineRule="auto"/>
        <w:rPr>
          <w:rFonts w:ascii="Times New Roman" w:hAnsi="Times New Roman" w:cs="Times New Roman"/>
          <w:color w:val="202124"/>
          <w:sz w:val="28"/>
          <w:szCs w:val="28"/>
          <w:lang w:val="ru-RU"/>
        </w:rPr>
      </w:pPr>
      <w:r>
        <w:rPr>
          <w:rFonts w:ascii="Times New Roman" w:hAnsi="Times New Roman" w:cs="Times New Roman"/>
          <w:color w:val="202124"/>
          <w:sz w:val="28"/>
          <w:szCs w:val="28"/>
        </w:rPr>
        <w:t>CPU</w:t>
      </w:r>
    </w:p>
    <w:p w:rsidR="00953B42" w:rsidRPr="00953B42" w:rsidRDefault="00953B42" w:rsidP="00953B42">
      <w:pPr>
        <w:pStyle w:val="HTML"/>
        <w:numPr>
          <w:ilvl w:val="0"/>
          <w:numId w:val="4"/>
        </w:numPr>
        <w:spacing w:line="360" w:lineRule="auto"/>
        <w:rPr>
          <w:rFonts w:ascii="Times New Roman" w:hAnsi="Times New Roman" w:cs="Times New Roman"/>
          <w:color w:val="202124"/>
          <w:sz w:val="28"/>
          <w:szCs w:val="28"/>
          <w:lang w:val="ru-RU"/>
        </w:rPr>
      </w:pPr>
      <w:r>
        <w:rPr>
          <w:rFonts w:ascii="Times New Roman" w:hAnsi="Times New Roman" w:cs="Times New Roman"/>
          <w:color w:val="202124"/>
          <w:sz w:val="28"/>
          <w:szCs w:val="28"/>
        </w:rPr>
        <w:t>Core</w:t>
      </w:r>
    </w:p>
    <w:p w:rsidR="00953B42" w:rsidRPr="00953B42" w:rsidRDefault="00953B42" w:rsidP="00953B42">
      <w:pPr>
        <w:pStyle w:val="HTML"/>
        <w:numPr>
          <w:ilvl w:val="0"/>
          <w:numId w:val="4"/>
        </w:numPr>
        <w:spacing w:line="360" w:lineRule="auto"/>
        <w:rPr>
          <w:rFonts w:ascii="Times New Roman" w:hAnsi="Times New Roman" w:cs="Times New Roman"/>
          <w:color w:val="202124"/>
          <w:sz w:val="28"/>
          <w:szCs w:val="28"/>
          <w:lang w:val="ru-RU"/>
        </w:rPr>
      </w:pPr>
      <w:r>
        <w:rPr>
          <w:rFonts w:ascii="Times New Roman" w:hAnsi="Times New Roman" w:cs="Times New Roman"/>
          <w:color w:val="202124"/>
          <w:sz w:val="28"/>
          <w:szCs w:val="28"/>
        </w:rPr>
        <w:t xml:space="preserve"> TactGenerator</w:t>
      </w:r>
    </w:p>
    <w:p w:rsidR="00953B42" w:rsidRPr="00B150AD" w:rsidRDefault="00953B42" w:rsidP="00953B42">
      <w:pPr>
        <w:pStyle w:val="HTML"/>
        <w:numPr>
          <w:ilvl w:val="0"/>
          <w:numId w:val="4"/>
        </w:numPr>
        <w:spacing w:line="360" w:lineRule="auto"/>
        <w:rPr>
          <w:rFonts w:ascii="Times New Roman" w:hAnsi="Times New Roman" w:cs="Times New Roman"/>
          <w:color w:val="202124"/>
          <w:sz w:val="28"/>
          <w:szCs w:val="28"/>
          <w:lang w:val="ru-RU"/>
        </w:rPr>
      </w:pPr>
      <w:r>
        <w:rPr>
          <w:rFonts w:ascii="Times New Roman" w:hAnsi="Times New Roman" w:cs="Times New Roman"/>
          <w:color w:val="202124"/>
          <w:sz w:val="28"/>
          <w:szCs w:val="28"/>
        </w:rPr>
        <w:t xml:space="preserve"> Utils</w:t>
      </w:r>
    </w:p>
    <w:p w:rsidR="00FE144F" w:rsidRDefault="00FE144F" w:rsidP="00FE144F">
      <w:pPr>
        <w:pStyle w:val="HTML"/>
        <w:numPr>
          <w:ilvl w:val="0"/>
          <w:numId w:val="4"/>
        </w:numPr>
        <w:spacing w:line="360" w:lineRule="auto"/>
        <w:rPr>
          <w:rFonts w:ascii="Times New Roman" w:hAnsi="Times New Roman" w:cs="Times New Roman"/>
          <w:color w:val="202124"/>
          <w:sz w:val="28"/>
          <w:szCs w:val="28"/>
          <w:lang w:val="ru-RU"/>
        </w:rPr>
      </w:pPr>
      <w:r>
        <w:rPr>
          <w:rFonts w:ascii="Times New Roman" w:hAnsi="Times New Roman" w:cs="Times New Roman"/>
          <w:color w:val="202124"/>
          <w:sz w:val="28"/>
          <w:szCs w:val="28"/>
        </w:rPr>
        <w:t xml:space="preserve"> </w:t>
      </w:r>
      <w:r w:rsidR="00B150AD">
        <w:rPr>
          <w:rFonts w:ascii="Times New Roman" w:hAnsi="Times New Roman" w:cs="Times New Roman"/>
          <w:color w:val="202124"/>
          <w:sz w:val="28"/>
          <w:szCs w:val="28"/>
        </w:rPr>
        <w:t>Controller</w:t>
      </w:r>
    </w:p>
    <w:p w:rsidR="00FE144F" w:rsidRPr="00FE144F" w:rsidRDefault="00FE144F" w:rsidP="00FE144F">
      <w:pPr>
        <w:pStyle w:val="HTML"/>
        <w:spacing w:line="360" w:lineRule="auto"/>
        <w:ind w:left="1440"/>
        <w:rPr>
          <w:rFonts w:ascii="Times New Roman" w:hAnsi="Times New Roman" w:cs="Times New Roman"/>
          <w:color w:val="202124"/>
          <w:sz w:val="28"/>
          <w:szCs w:val="28"/>
          <w:lang w:val="ru-RU"/>
        </w:rPr>
      </w:pPr>
    </w:p>
    <w:p w:rsidR="00FE144F" w:rsidRDefault="00FE144F" w:rsidP="00033F1E">
      <w:pPr>
        <w:pStyle w:val="HTML"/>
        <w:spacing w:line="360" w:lineRule="auto"/>
        <w:ind w:firstLine="851"/>
        <w:outlineLvl w:val="1"/>
        <w:rPr>
          <w:rFonts w:ascii="Times New Roman" w:hAnsi="Times New Roman" w:cs="Times New Roman"/>
          <w:b/>
          <w:color w:val="202124"/>
          <w:sz w:val="28"/>
          <w:szCs w:val="28"/>
          <w:lang w:val="ru-RU"/>
        </w:rPr>
      </w:pPr>
      <w:bookmarkStart w:id="20" w:name="_Toc58707000"/>
      <w:r>
        <w:rPr>
          <w:rFonts w:ascii="Times New Roman" w:hAnsi="Times New Roman" w:cs="Times New Roman"/>
          <w:b/>
          <w:color w:val="202124"/>
          <w:sz w:val="28"/>
          <w:szCs w:val="28"/>
        </w:rPr>
        <w:lastRenderedPageBreak/>
        <w:t xml:space="preserve">1. </w:t>
      </w:r>
      <w:r>
        <w:rPr>
          <w:rFonts w:ascii="Times New Roman" w:hAnsi="Times New Roman" w:cs="Times New Roman"/>
          <w:b/>
          <w:color w:val="202124"/>
          <w:sz w:val="28"/>
          <w:szCs w:val="28"/>
          <w:lang w:val="ru-RU"/>
        </w:rPr>
        <w:t>Process:</w:t>
      </w:r>
      <w:bookmarkEnd w:id="20"/>
    </w:p>
    <w:p w:rsidR="00FE144F" w:rsidRDefault="00FE144F" w:rsidP="00FE144F">
      <w:pPr>
        <w:pStyle w:val="HTML"/>
        <w:spacing w:line="360" w:lineRule="auto"/>
        <w:ind w:firstLine="851"/>
        <w:rPr>
          <w:rFonts w:ascii="Times New Roman" w:hAnsi="Times New Roman" w:cs="Times New Roman"/>
          <w:color w:val="202124"/>
          <w:sz w:val="28"/>
          <w:szCs w:val="28"/>
          <w:u w:val="single"/>
        </w:rPr>
      </w:pPr>
      <w:r w:rsidRPr="00FE144F">
        <w:rPr>
          <w:rFonts w:ascii="Times New Roman" w:hAnsi="Times New Roman" w:cs="Times New Roman"/>
          <w:color w:val="202124"/>
          <w:sz w:val="28"/>
          <w:szCs w:val="28"/>
          <w:u w:val="single"/>
          <w:lang w:val="ru-RU"/>
        </w:rPr>
        <w:t>Поля</w:t>
      </w:r>
      <w:r>
        <w:rPr>
          <w:rFonts w:ascii="Times New Roman" w:hAnsi="Times New Roman" w:cs="Times New Roman"/>
          <w:color w:val="202124"/>
          <w:sz w:val="28"/>
          <w:szCs w:val="28"/>
          <w:u w:val="single"/>
        </w:rPr>
        <w:t>:</w:t>
      </w:r>
    </w:p>
    <w:p w:rsidR="00FE144F" w:rsidRPr="00FE144F" w:rsidRDefault="00FE144F" w:rsidP="00FE144F">
      <w:pPr>
        <w:pStyle w:val="HTML"/>
        <w:numPr>
          <w:ilvl w:val="0"/>
          <w:numId w:val="5"/>
        </w:numPr>
        <w:spacing w:line="360" w:lineRule="auto"/>
        <w:rPr>
          <w:rFonts w:ascii="Times New Roman" w:hAnsi="Times New Roman" w:cs="Times New Roman"/>
          <w:color w:val="202124"/>
          <w:sz w:val="28"/>
          <w:szCs w:val="28"/>
        </w:rPr>
      </w:pPr>
      <w:r>
        <w:rPr>
          <w:rFonts w:ascii="Times New Roman" w:hAnsi="Times New Roman" w:cs="Times New Roman"/>
          <w:color w:val="202124"/>
          <w:sz w:val="28"/>
          <w:szCs w:val="28"/>
        </w:rPr>
        <w:t>i</w:t>
      </w:r>
      <w:r w:rsidRPr="00FE144F">
        <w:rPr>
          <w:rFonts w:ascii="Times New Roman" w:hAnsi="Times New Roman" w:cs="Times New Roman"/>
          <w:color w:val="202124"/>
          <w:sz w:val="28"/>
          <w:szCs w:val="28"/>
        </w:rPr>
        <w:t>d</w:t>
      </w:r>
    </w:p>
    <w:p w:rsidR="00FE144F" w:rsidRPr="00FE144F" w:rsidRDefault="00FE144F" w:rsidP="00FE144F">
      <w:pPr>
        <w:pStyle w:val="HTML"/>
        <w:numPr>
          <w:ilvl w:val="0"/>
          <w:numId w:val="5"/>
        </w:numPr>
        <w:spacing w:line="360" w:lineRule="auto"/>
        <w:rPr>
          <w:rFonts w:ascii="Times New Roman" w:hAnsi="Times New Roman" w:cs="Times New Roman"/>
          <w:color w:val="202124"/>
          <w:sz w:val="28"/>
          <w:szCs w:val="28"/>
        </w:rPr>
      </w:pPr>
      <w:r>
        <w:rPr>
          <w:rFonts w:ascii="Times New Roman" w:hAnsi="Times New Roman" w:cs="Times New Roman"/>
          <w:color w:val="202124"/>
          <w:sz w:val="28"/>
          <w:szCs w:val="28"/>
        </w:rPr>
        <w:t>p</w:t>
      </w:r>
      <w:r w:rsidRPr="00FE144F">
        <w:rPr>
          <w:rFonts w:ascii="Times New Roman" w:hAnsi="Times New Roman" w:cs="Times New Roman"/>
          <w:color w:val="202124"/>
          <w:sz w:val="28"/>
          <w:szCs w:val="28"/>
        </w:rPr>
        <w:t>riority</w:t>
      </w:r>
    </w:p>
    <w:p w:rsidR="00FE144F" w:rsidRDefault="00FE144F" w:rsidP="00FE144F">
      <w:pPr>
        <w:pStyle w:val="HTML"/>
        <w:numPr>
          <w:ilvl w:val="0"/>
          <w:numId w:val="5"/>
        </w:numPr>
        <w:spacing w:line="360" w:lineRule="auto"/>
        <w:rPr>
          <w:rFonts w:ascii="Times New Roman" w:hAnsi="Times New Roman" w:cs="Times New Roman"/>
          <w:color w:val="202124"/>
          <w:sz w:val="28"/>
          <w:szCs w:val="28"/>
          <w:lang w:val="ru-RU"/>
        </w:rPr>
      </w:pPr>
      <w:r>
        <w:rPr>
          <w:rFonts w:ascii="Times New Roman" w:hAnsi="Times New Roman" w:cs="Times New Roman"/>
          <w:color w:val="202124"/>
          <w:sz w:val="28"/>
          <w:szCs w:val="28"/>
        </w:rPr>
        <w:t>t</w:t>
      </w:r>
      <w:r w:rsidRPr="00FE144F">
        <w:rPr>
          <w:rFonts w:ascii="Times New Roman" w:hAnsi="Times New Roman" w:cs="Times New Roman"/>
          <w:color w:val="202124"/>
          <w:sz w:val="28"/>
          <w:szCs w:val="28"/>
        </w:rPr>
        <w:t>ime</w:t>
      </w:r>
      <w:r w:rsidRPr="00FE144F">
        <w:rPr>
          <w:rFonts w:ascii="Times New Roman" w:hAnsi="Times New Roman" w:cs="Times New Roman"/>
          <w:color w:val="202124"/>
          <w:sz w:val="28"/>
          <w:szCs w:val="28"/>
          <w:lang w:val="ru-RU"/>
        </w:rPr>
        <w:t xml:space="preserve"> (число, сколько должен отработать процесс)</w:t>
      </w:r>
    </w:p>
    <w:p w:rsidR="00FE144F" w:rsidRDefault="00FE144F" w:rsidP="00FE144F">
      <w:pPr>
        <w:pStyle w:val="HTML"/>
        <w:numPr>
          <w:ilvl w:val="0"/>
          <w:numId w:val="5"/>
        </w:numPr>
        <w:spacing w:line="360" w:lineRule="auto"/>
        <w:rPr>
          <w:rFonts w:ascii="Times New Roman" w:hAnsi="Times New Roman" w:cs="Times New Roman"/>
          <w:color w:val="202124"/>
          <w:sz w:val="28"/>
          <w:szCs w:val="28"/>
          <w:lang w:val="ru-RU"/>
        </w:rPr>
      </w:pPr>
      <w:r>
        <w:rPr>
          <w:rFonts w:ascii="Times New Roman" w:hAnsi="Times New Roman" w:cs="Times New Roman"/>
          <w:color w:val="202124"/>
          <w:sz w:val="28"/>
          <w:szCs w:val="28"/>
        </w:rPr>
        <w:t>memory</w:t>
      </w:r>
      <w:r>
        <w:rPr>
          <w:rFonts w:ascii="Times New Roman" w:hAnsi="Times New Roman" w:cs="Times New Roman"/>
          <w:color w:val="202124"/>
          <w:sz w:val="28"/>
          <w:szCs w:val="28"/>
          <w:lang w:val="ru-RU"/>
        </w:rPr>
        <w:t xml:space="preserve"> (занимаемая процессом память)</w:t>
      </w:r>
    </w:p>
    <w:p w:rsidR="00FE144F" w:rsidRDefault="008D671E" w:rsidP="00FE144F">
      <w:pPr>
        <w:pStyle w:val="HTML"/>
        <w:numPr>
          <w:ilvl w:val="0"/>
          <w:numId w:val="5"/>
        </w:numPr>
        <w:spacing w:line="360" w:lineRule="auto"/>
        <w:rPr>
          <w:rFonts w:ascii="Times New Roman" w:hAnsi="Times New Roman" w:cs="Times New Roman"/>
          <w:color w:val="202124"/>
          <w:sz w:val="28"/>
          <w:szCs w:val="28"/>
          <w:lang w:val="ru-RU"/>
        </w:rPr>
      </w:pPr>
      <w:r>
        <w:rPr>
          <w:rFonts w:ascii="Times New Roman" w:hAnsi="Times New Roman" w:cs="Times New Roman"/>
          <w:color w:val="202124"/>
          <w:sz w:val="28"/>
          <w:szCs w:val="28"/>
        </w:rPr>
        <w:t>arrivalTime</w:t>
      </w:r>
      <w:r w:rsidRPr="008D671E">
        <w:rPr>
          <w:rFonts w:ascii="Times New Roman" w:hAnsi="Times New Roman" w:cs="Times New Roman"/>
          <w:color w:val="202124"/>
          <w:sz w:val="28"/>
          <w:szCs w:val="28"/>
          <w:lang w:val="ru-RU"/>
        </w:rPr>
        <w:t xml:space="preserve"> (</w:t>
      </w:r>
      <w:r>
        <w:rPr>
          <w:rFonts w:ascii="Times New Roman" w:hAnsi="Times New Roman" w:cs="Times New Roman"/>
          <w:color w:val="202124"/>
          <w:sz w:val="28"/>
          <w:szCs w:val="28"/>
          <w:lang w:val="ru-RU"/>
        </w:rPr>
        <w:t>время, когда процесс поступил в систему)</w:t>
      </w:r>
    </w:p>
    <w:p w:rsidR="008D671E" w:rsidRPr="008D671E" w:rsidRDefault="008D671E" w:rsidP="00FE144F">
      <w:pPr>
        <w:pStyle w:val="HTML"/>
        <w:numPr>
          <w:ilvl w:val="0"/>
          <w:numId w:val="5"/>
        </w:numPr>
        <w:spacing w:line="360" w:lineRule="auto"/>
        <w:rPr>
          <w:rFonts w:ascii="Times New Roman" w:hAnsi="Times New Roman" w:cs="Times New Roman"/>
          <w:color w:val="202124"/>
          <w:sz w:val="28"/>
          <w:szCs w:val="28"/>
          <w:lang w:val="ru-RU"/>
        </w:rPr>
      </w:pPr>
      <w:r>
        <w:rPr>
          <w:rFonts w:ascii="Times New Roman" w:hAnsi="Times New Roman" w:cs="Times New Roman"/>
          <w:color w:val="202124"/>
          <w:sz w:val="28"/>
          <w:szCs w:val="28"/>
        </w:rPr>
        <w:t xml:space="preserve">burstTime </w:t>
      </w:r>
    </w:p>
    <w:p w:rsidR="008D671E" w:rsidRPr="008D671E" w:rsidRDefault="008D671E" w:rsidP="00397CFD">
      <w:pPr>
        <w:pStyle w:val="HTML"/>
        <w:numPr>
          <w:ilvl w:val="0"/>
          <w:numId w:val="5"/>
        </w:numPr>
        <w:spacing w:line="360" w:lineRule="auto"/>
        <w:jc w:val="both"/>
        <w:rPr>
          <w:rFonts w:ascii="Times New Roman" w:hAnsi="Times New Roman" w:cs="Times New Roman"/>
          <w:color w:val="202124"/>
          <w:sz w:val="28"/>
          <w:szCs w:val="28"/>
          <w:lang w:val="ru-RU"/>
        </w:rPr>
      </w:pPr>
      <w:r>
        <w:rPr>
          <w:rFonts w:ascii="Times New Roman" w:hAnsi="Times New Roman" w:cs="Times New Roman"/>
          <w:color w:val="202124"/>
          <w:sz w:val="28"/>
          <w:szCs w:val="28"/>
        </w:rPr>
        <w:t>idleTime</w:t>
      </w:r>
      <w:r w:rsidR="00397CFD">
        <w:rPr>
          <w:rFonts w:ascii="Times New Roman" w:hAnsi="Times New Roman" w:cs="Times New Roman"/>
          <w:color w:val="202124"/>
          <w:sz w:val="28"/>
          <w:szCs w:val="28"/>
          <w:lang w:val="ru-RU"/>
        </w:rPr>
        <w:t xml:space="preserve"> (кол-во тактов тактового генератора, которое проводит процесс в состояние </w:t>
      </w:r>
      <w:r w:rsidR="00397CFD">
        <w:rPr>
          <w:rFonts w:ascii="Times New Roman" w:hAnsi="Times New Roman" w:cs="Times New Roman"/>
          <w:color w:val="202124"/>
          <w:sz w:val="28"/>
          <w:szCs w:val="28"/>
        </w:rPr>
        <w:t>waiting</w:t>
      </w:r>
      <w:r w:rsidR="00397CFD" w:rsidRPr="00397CFD">
        <w:rPr>
          <w:rFonts w:ascii="Times New Roman" w:hAnsi="Times New Roman" w:cs="Times New Roman"/>
          <w:color w:val="202124"/>
          <w:sz w:val="28"/>
          <w:szCs w:val="28"/>
          <w:lang w:val="ru-RU"/>
        </w:rPr>
        <w:t>;</w:t>
      </w:r>
      <w:r w:rsidR="00397CFD">
        <w:rPr>
          <w:rFonts w:ascii="Times New Roman" w:hAnsi="Times New Roman" w:cs="Times New Roman"/>
          <w:color w:val="202124"/>
          <w:sz w:val="28"/>
          <w:szCs w:val="28"/>
          <w:lang w:val="ru-RU"/>
        </w:rPr>
        <w:t xml:space="preserve"> поле необходимое для корректного вычисления </w:t>
      </w:r>
      <w:r w:rsidR="00397CFD">
        <w:rPr>
          <w:rFonts w:ascii="Times New Roman" w:hAnsi="Times New Roman" w:cs="Times New Roman"/>
          <w:color w:val="202124"/>
          <w:sz w:val="28"/>
          <w:szCs w:val="28"/>
        </w:rPr>
        <w:t>bustTime</w:t>
      </w:r>
      <w:r w:rsidR="00397CFD" w:rsidRPr="00397CFD">
        <w:rPr>
          <w:rFonts w:ascii="Times New Roman" w:hAnsi="Times New Roman" w:cs="Times New Roman"/>
          <w:color w:val="202124"/>
          <w:sz w:val="28"/>
          <w:szCs w:val="28"/>
          <w:lang w:val="ru-RU"/>
        </w:rPr>
        <w:t>)</w:t>
      </w:r>
    </w:p>
    <w:p w:rsidR="008D671E" w:rsidRPr="008D671E" w:rsidRDefault="008D671E" w:rsidP="00397CFD">
      <w:pPr>
        <w:pStyle w:val="HTML"/>
        <w:numPr>
          <w:ilvl w:val="0"/>
          <w:numId w:val="5"/>
        </w:numPr>
        <w:spacing w:line="360" w:lineRule="auto"/>
        <w:jc w:val="both"/>
        <w:rPr>
          <w:rFonts w:ascii="Times New Roman" w:hAnsi="Times New Roman" w:cs="Times New Roman"/>
          <w:color w:val="202124"/>
          <w:sz w:val="28"/>
          <w:szCs w:val="28"/>
          <w:lang w:val="ru-RU"/>
        </w:rPr>
      </w:pPr>
      <w:r>
        <w:rPr>
          <w:rFonts w:ascii="Times New Roman" w:hAnsi="Times New Roman" w:cs="Times New Roman"/>
          <w:color w:val="202124"/>
          <w:sz w:val="28"/>
          <w:szCs w:val="28"/>
        </w:rPr>
        <w:t>runTime</w:t>
      </w:r>
      <w:r w:rsidR="00397CFD">
        <w:rPr>
          <w:rFonts w:ascii="Times New Roman" w:hAnsi="Times New Roman" w:cs="Times New Roman"/>
          <w:color w:val="202124"/>
          <w:sz w:val="28"/>
          <w:szCs w:val="28"/>
          <w:lang w:val="ru-RU"/>
        </w:rPr>
        <w:t xml:space="preserve"> (такт, с которого процесс переходит в Running</w:t>
      </w:r>
      <w:r w:rsidR="00397CFD" w:rsidRPr="00397CFD">
        <w:rPr>
          <w:rFonts w:ascii="Times New Roman" w:hAnsi="Times New Roman" w:cs="Times New Roman"/>
          <w:color w:val="202124"/>
          <w:sz w:val="28"/>
          <w:szCs w:val="28"/>
          <w:lang w:val="ru-RU"/>
        </w:rPr>
        <w:t>, и</w:t>
      </w:r>
      <w:r w:rsidR="00397CFD">
        <w:rPr>
          <w:rFonts w:ascii="Times New Roman" w:hAnsi="Times New Roman" w:cs="Times New Roman"/>
          <w:color w:val="202124"/>
          <w:sz w:val="28"/>
          <w:szCs w:val="28"/>
          <w:lang w:val="ru-RU"/>
        </w:rPr>
        <w:t xml:space="preserve">спользуется для вычисления </w:t>
      </w:r>
      <w:r w:rsidR="00397CFD">
        <w:rPr>
          <w:rFonts w:ascii="Times New Roman" w:hAnsi="Times New Roman" w:cs="Times New Roman"/>
          <w:color w:val="202124"/>
          <w:sz w:val="28"/>
          <w:szCs w:val="28"/>
        </w:rPr>
        <w:t>burtTime</w:t>
      </w:r>
      <w:r w:rsidR="00397CFD">
        <w:rPr>
          <w:rFonts w:ascii="Times New Roman" w:hAnsi="Times New Roman" w:cs="Times New Roman"/>
          <w:color w:val="202124"/>
          <w:sz w:val="28"/>
          <w:szCs w:val="28"/>
          <w:lang w:val="ru-RU"/>
        </w:rPr>
        <w:t>)</w:t>
      </w:r>
    </w:p>
    <w:p w:rsidR="008D671E" w:rsidRPr="008D671E" w:rsidRDefault="008D671E" w:rsidP="00FE144F">
      <w:pPr>
        <w:pStyle w:val="HTML"/>
        <w:numPr>
          <w:ilvl w:val="0"/>
          <w:numId w:val="5"/>
        </w:numPr>
        <w:spacing w:line="360" w:lineRule="auto"/>
        <w:rPr>
          <w:rFonts w:ascii="Times New Roman" w:hAnsi="Times New Roman" w:cs="Times New Roman"/>
          <w:color w:val="202124"/>
          <w:sz w:val="28"/>
          <w:szCs w:val="28"/>
          <w:lang w:val="ru-RU"/>
        </w:rPr>
      </w:pPr>
      <w:r>
        <w:rPr>
          <w:rFonts w:ascii="Times New Roman" w:hAnsi="Times New Roman" w:cs="Times New Roman"/>
          <w:color w:val="202124"/>
          <w:sz w:val="28"/>
          <w:szCs w:val="28"/>
        </w:rPr>
        <w:t>state</w:t>
      </w:r>
      <w:r w:rsidR="00397CFD">
        <w:rPr>
          <w:rFonts w:ascii="Times New Roman" w:hAnsi="Times New Roman" w:cs="Times New Roman"/>
          <w:color w:val="202124"/>
          <w:sz w:val="28"/>
          <w:szCs w:val="28"/>
        </w:rPr>
        <w:t xml:space="preserve"> </w:t>
      </w:r>
      <w:r w:rsidR="00397CFD">
        <w:rPr>
          <w:rFonts w:ascii="Times New Roman" w:hAnsi="Times New Roman" w:cs="Times New Roman"/>
          <w:color w:val="202124"/>
          <w:sz w:val="28"/>
          <w:szCs w:val="28"/>
          <w:lang w:val="ru-RU"/>
        </w:rPr>
        <w:t>(состояние процесса)</w:t>
      </w:r>
    </w:p>
    <w:p w:rsidR="008D671E" w:rsidRPr="008D671E" w:rsidRDefault="008D671E" w:rsidP="00FE144F">
      <w:pPr>
        <w:pStyle w:val="HTML"/>
        <w:numPr>
          <w:ilvl w:val="0"/>
          <w:numId w:val="5"/>
        </w:numPr>
        <w:spacing w:line="360" w:lineRule="auto"/>
        <w:rPr>
          <w:rFonts w:ascii="Times New Roman" w:hAnsi="Times New Roman" w:cs="Times New Roman"/>
          <w:color w:val="202124"/>
          <w:sz w:val="28"/>
          <w:szCs w:val="28"/>
          <w:lang w:val="ru-RU"/>
        </w:rPr>
      </w:pPr>
      <w:r>
        <w:rPr>
          <w:rFonts w:ascii="Times New Roman" w:hAnsi="Times New Roman" w:cs="Times New Roman"/>
          <w:color w:val="202124"/>
          <w:sz w:val="28"/>
          <w:szCs w:val="28"/>
        </w:rPr>
        <w:t>memoryBlock</w:t>
      </w:r>
    </w:p>
    <w:p w:rsidR="008D671E" w:rsidRPr="008D671E" w:rsidRDefault="008D671E" w:rsidP="00FE144F">
      <w:pPr>
        <w:pStyle w:val="HTML"/>
        <w:numPr>
          <w:ilvl w:val="0"/>
          <w:numId w:val="5"/>
        </w:numPr>
        <w:spacing w:line="360" w:lineRule="auto"/>
        <w:rPr>
          <w:rFonts w:ascii="Times New Roman" w:hAnsi="Times New Roman" w:cs="Times New Roman"/>
          <w:color w:val="202124"/>
          <w:sz w:val="28"/>
          <w:szCs w:val="28"/>
          <w:lang w:val="ru-RU"/>
        </w:rPr>
      </w:pPr>
      <w:r>
        <w:rPr>
          <w:rFonts w:ascii="Times New Roman" w:hAnsi="Times New Roman" w:cs="Times New Roman"/>
          <w:color w:val="202124"/>
          <w:sz w:val="28"/>
          <w:szCs w:val="28"/>
        </w:rPr>
        <w:t>core</w:t>
      </w:r>
      <w:r w:rsidR="00397CFD" w:rsidRPr="00397CFD">
        <w:rPr>
          <w:rFonts w:ascii="Times New Roman" w:hAnsi="Times New Roman" w:cs="Times New Roman"/>
          <w:color w:val="202124"/>
          <w:sz w:val="28"/>
          <w:szCs w:val="28"/>
          <w:lang w:val="ru-RU"/>
        </w:rPr>
        <w:t xml:space="preserve"> (</w:t>
      </w:r>
      <w:r w:rsidR="00397CFD">
        <w:rPr>
          <w:rFonts w:ascii="Times New Roman" w:hAnsi="Times New Roman" w:cs="Times New Roman"/>
          <w:color w:val="202124"/>
          <w:sz w:val="28"/>
          <w:szCs w:val="28"/>
          <w:lang w:val="ru-RU"/>
        </w:rPr>
        <w:t>ссылка на ядро, на которм выполняется процесс во время выполнения)</w:t>
      </w:r>
    </w:p>
    <w:p w:rsidR="008D671E" w:rsidRPr="008D671E" w:rsidRDefault="008D671E" w:rsidP="00FE144F">
      <w:pPr>
        <w:pStyle w:val="HTML"/>
        <w:numPr>
          <w:ilvl w:val="0"/>
          <w:numId w:val="5"/>
        </w:numPr>
        <w:spacing w:line="360" w:lineRule="auto"/>
        <w:rPr>
          <w:rFonts w:ascii="Times New Roman" w:hAnsi="Times New Roman" w:cs="Times New Roman"/>
          <w:color w:val="202124"/>
          <w:sz w:val="28"/>
          <w:szCs w:val="28"/>
          <w:lang w:val="ru-RU"/>
        </w:rPr>
      </w:pPr>
      <w:r>
        <w:rPr>
          <w:rFonts w:ascii="Times New Roman" w:hAnsi="Times New Roman" w:cs="Times New Roman"/>
          <w:color w:val="202124"/>
          <w:sz w:val="28"/>
          <w:szCs w:val="28"/>
        </w:rPr>
        <w:t>device</w:t>
      </w:r>
      <w:r w:rsidR="00397CFD">
        <w:rPr>
          <w:rFonts w:ascii="Times New Roman" w:hAnsi="Times New Roman" w:cs="Times New Roman"/>
          <w:color w:val="202124"/>
          <w:sz w:val="28"/>
          <w:szCs w:val="28"/>
          <w:lang w:val="ru-RU"/>
        </w:rPr>
        <w:t xml:space="preserve"> (инкапсулирует ссылку на устройство (</w:t>
      </w:r>
      <w:r w:rsidR="00397CFD">
        <w:rPr>
          <w:rFonts w:ascii="Times New Roman" w:hAnsi="Times New Roman" w:cs="Times New Roman"/>
          <w:color w:val="202124"/>
          <w:sz w:val="28"/>
          <w:szCs w:val="28"/>
        </w:rPr>
        <w:t>device</w:t>
      </w:r>
      <w:r w:rsidR="00397CFD" w:rsidRPr="00397CFD">
        <w:rPr>
          <w:rFonts w:ascii="Times New Roman" w:hAnsi="Times New Roman" w:cs="Times New Roman"/>
          <w:color w:val="202124"/>
          <w:sz w:val="28"/>
          <w:szCs w:val="28"/>
          <w:lang w:val="ru-RU"/>
        </w:rPr>
        <w:t>)</w:t>
      </w:r>
      <w:r w:rsidR="00397CFD">
        <w:rPr>
          <w:rFonts w:ascii="Times New Roman" w:hAnsi="Times New Roman" w:cs="Times New Roman"/>
          <w:color w:val="202124"/>
          <w:sz w:val="28"/>
          <w:szCs w:val="28"/>
          <w:lang w:val="ru-RU"/>
        </w:rPr>
        <w:t>, к которому должен обращаться процесс)</w:t>
      </w:r>
    </w:p>
    <w:p w:rsidR="008D671E" w:rsidRPr="008D671E" w:rsidRDefault="008D671E" w:rsidP="00FE144F">
      <w:pPr>
        <w:pStyle w:val="HTML"/>
        <w:numPr>
          <w:ilvl w:val="0"/>
          <w:numId w:val="5"/>
        </w:numPr>
        <w:spacing w:line="360" w:lineRule="auto"/>
        <w:rPr>
          <w:rFonts w:ascii="Times New Roman" w:hAnsi="Times New Roman" w:cs="Times New Roman"/>
          <w:color w:val="202124"/>
          <w:sz w:val="28"/>
          <w:szCs w:val="28"/>
          <w:lang w:val="ru-RU"/>
        </w:rPr>
      </w:pPr>
      <w:r>
        <w:rPr>
          <w:rFonts w:ascii="Times New Roman" w:hAnsi="Times New Roman" w:cs="Times New Roman"/>
          <w:color w:val="202124"/>
          <w:sz w:val="28"/>
          <w:szCs w:val="28"/>
        </w:rPr>
        <w:t>resourceId</w:t>
      </w:r>
      <w:r w:rsidR="00397CFD" w:rsidRPr="00397CFD">
        <w:rPr>
          <w:rFonts w:ascii="Times New Roman" w:hAnsi="Times New Roman" w:cs="Times New Roman"/>
          <w:color w:val="202124"/>
          <w:sz w:val="28"/>
          <w:szCs w:val="28"/>
          <w:lang w:val="ru-RU"/>
        </w:rPr>
        <w:t xml:space="preserve"> (</w:t>
      </w:r>
      <w:r w:rsidR="00397CFD">
        <w:rPr>
          <w:rFonts w:ascii="Times New Roman" w:hAnsi="Times New Roman" w:cs="Times New Roman"/>
          <w:color w:val="202124"/>
          <w:sz w:val="28"/>
          <w:szCs w:val="28"/>
          <w:lang w:val="ru-RU"/>
        </w:rPr>
        <w:t>идентификатор ресурса, который занимает процесс во время обращения к устройству. Необходим для мониторинга занятости ресурса.)</w:t>
      </w:r>
    </w:p>
    <w:p w:rsidR="008D671E" w:rsidRPr="00FE144F" w:rsidRDefault="008D671E" w:rsidP="00397CFD">
      <w:pPr>
        <w:pStyle w:val="HTML"/>
        <w:numPr>
          <w:ilvl w:val="0"/>
          <w:numId w:val="5"/>
        </w:numPr>
        <w:spacing w:line="360" w:lineRule="auto"/>
        <w:jc w:val="both"/>
        <w:rPr>
          <w:rFonts w:ascii="Times New Roman" w:hAnsi="Times New Roman" w:cs="Times New Roman"/>
          <w:color w:val="202124"/>
          <w:sz w:val="28"/>
          <w:szCs w:val="28"/>
          <w:lang w:val="ru-RU"/>
        </w:rPr>
      </w:pPr>
      <w:r>
        <w:rPr>
          <w:rFonts w:ascii="Times New Roman" w:hAnsi="Times New Roman" w:cs="Times New Roman"/>
          <w:color w:val="202124"/>
          <w:sz w:val="28"/>
          <w:szCs w:val="28"/>
        </w:rPr>
        <w:t>timer</w:t>
      </w:r>
      <w:r w:rsidR="00397CFD">
        <w:rPr>
          <w:rFonts w:ascii="Times New Roman" w:hAnsi="Times New Roman" w:cs="Times New Roman"/>
          <w:color w:val="202124"/>
          <w:sz w:val="28"/>
          <w:szCs w:val="28"/>
          <w:lang w:val="ru-RU"/>
        </w:rPr>
        <w:t xml:space="preserve"> (таймер, используемый для симуляции обращения  к устройству)</w:t>
      </w:r>
    </w:p>
    <w:p w:rsidR="00FE144F" w:rsidRDefault="00FE144F" w:rsidP="00FE144F">
      <w:pPr>
        <w:pStyle w:val="HTML"/>
        <w:spacing w:line="360" w:lineRule="auto"/>
        <w:rPr>
          <w:rFonts w:ascii="Times New Roman" w:hAnsi="Times New Roman" w:cs="Times New Roman"/>
          <w:color w:val="202124"/>
          <w:sz w:val="28"/>
          <w:szCs w:val="28"/>
          <w:lang w:val="ru-RU"/>
        </w:rPr>
      </w:pPr>
    </w:p>
    <w:p w:rsidR="00AE2FEB" w:rsidRPr="00397CFD" w:rsidRDefault="00AE2FEB" w:rsidP="00AE2FEB">
      <w:pPr>
        <w:pStyle w:val="HTML"/>
        <w:spacing w:line="360" w:lineRule="auto"/>
        <w:ind w:firstLine="851"/>
        <w:rPr>
          <w:rFonts w:ascii="Times New Roman" w:hAnsi="Times New Roman" w:cs="Times New Roman"/>
          <w:color w:val="202124"/>
          <w:sz w:val="28"/>
          <w:szCs w:val="28"/>
          <w:u w:val="single"/>
          <w:lang w:val="ru-RU"/>
        </w:rPr>
      </w:pPr>
      <w:r>
        <w:rPr>
          <w:rFonts w:ascii="Times New Roman" w:hAnsi="Times New Roman" w:cs="Times New Roman"/>
          <w:color w:val="202124"/>
          <w:sz w:val="28"/>
          <w:szCs w:val="28"/>
          <w:u w:val="single"/>
          <w:lang w:val="ru-RU"/>
        </w:rPr>
        <w:t>Методы</w:t>
      </w:r>
      <w:r w:rsidRPr="00397CFD">
        <w:rPr>
          <w:rFonts w:ascii="Times New Roman" w:hAnsi="Times New Roman" w:cs="Times New Roman"/>
          <w:color w:val="202124"/>
          <w:sz w:val="28"/>
          <w:szCs w:val="28"/>
          <w:u w:val="single"/>
          <w:lang w:val="ru-RU"/>
        </w:rPr>
        <w:t>:</w:t>
      </w:r>
    </w:p>
    <w:p w:rsidR="00AE2FEB" w:rsidRDefault="00AE2FEB" w:rsidP="00AE2FEB">
      <w:pPr>
        <w:pStyle w:val="HTML"/>
        <w:numPr>
          <w:ilvl w:val="0"/>
          <w:numId w:val="5"/>
        </w:numPr>
        <w:spacing w:line="360" w:lineRule="auto"/>
        <w:rPr>
          <w:rFonts w:ascii="Times New Roman" w:hAnsi="Times New Roman" w:cs="Times New Roman"/>
          <w:color w:val="202124"/>
          <w:sz w:val="28"/>
          <w:szCs w:val="28"/>
          <w:lang w:val="ru-RU"/>
        </w:rPr>
      </w:pPr>
      <w:r w:rsidRPr="00AE2FEB">
        <w:rPr>
          <w:rFonts w:ascii="Times New Roman" w:hAnsi="Times New Roman" w:cs="Times New Roman"/>
          <w:color w:val="202124"/>
          <w:sz w:val="28"/>
          <w:szCs w:val="28"/>
          <w:lang w:val="ru-RU"/>
        </w:rPr>
        <w:t>Конструктор</w:t>
      </w:r>
      <w:r w:rsidRPr="00397CFD">
        <w:rPr>
          <w:rFonts w:ascii="Times New Roman" w:hAnsi="Times New Roman" w:cs="Times New Roman"/>
          <w:color w:val="202124"/>
          <w:sz w:val="28"/>
          <w:szCs w:val="28"/>
          <w:lang w:val="ru-RU"/>
        </w:rPr>
        <w:t xml:space="preserve"> (</w:t>
      </w:r>
      <w:r w:rsidR="00397CFD">
        <w:rPr>
          <w:rFonts w:ascii="Times New Roman" w:hAnsi="Times New Roman" w:cs="Times New Roman"/>
          <w:color w:val="202124"/>
          <w:sz w:val="28"/>
          <w:szCs w:val="28"/>
          <w:lang w:val="ru-RU"/>
        </w:rPr>
        <w:t xml:space="preserve">устанавливает начальное значение параметров процесса) </w:t>
      </w:r>
    </w:p>
    <w:p w:rsidR="00397CFD" w:rsidRPr="00397CFD" w:rsidRDefault="00397CFD" w:rsidP="00AE2FEB">
      <w:pPr>
        <w:pStyle w:val="HTML"/>
        <w:numPr>
          <w:ilvl w:val="0"/>
          <w:numId w:val="5"/>
        </w:numPr>
        <w:spacing w:line="360" w:lineRule="auto"/>
        <w:rPr>
          <w:rFonts w:ascii="Times New Roman" w:hAnsi="Times New Roman" w:cs="Times New Roman"/>
          <w:color w:val="202124"/>
          <w:sz w:val="28"/>
          <w:szCs w:val="28"/>
          <w:lang w:val="ru-RU"/>
        </w:rPr>
      </w:pPr>
      <w:r>
        <w:rPr>
          <w:rFonts w:ascii="Times New Roman" w:hAnsi="Times New Roman" w:cs="Times New Roman"/>
          <w:color w:val="202124"/>
          <w:sz w:val="28"/>
          <w:szCs w:val="28"/>
          <w:lang w:val="ru-RU"/>
        </w:rPr>
        <w:t>Геттеры и сеттеры для различных полей.</w:t>
      </w:r>
    </w:p>
    <w:p w:rsidR="00397CFD" w:rsidRDefault="00397CFD" w:rsidP="00397CFD">
      <w:pPr>
        <w:pStyle w:val="HTML"/>
        <w:numPr>
          <w:ilvl w:val="0"/>
          <w:numId w:val="5"/>
        </w:numPr>
        <w:spacing w:line="360" w:lineRule="auto"/>
        <w:jc w:val="both"/>
        <w:rPr>
          <w:rFonts w:ascii="Times New Roman" w:hAnsi="Times New Roman" w:cs="Times New Roman"/>
          <w:color w:val="202124"/>
          <w:sz w:val="28"/>
          <w:szCs w:val="28"/>
          <w:lang w:val="ru-RU"/>
        </w:rPr>
      </w:pPr>
      <w:r>
        <w:rPr>
          <w:rFonts w:ascii="Times New Roman" w:hAnsi="Times New Roman" w:cs="Times New Roman"/>
          <w:color w:val="202124"/>
          <w:sz w:val="28"/>
          <w:szCs w:val="28"/>
        </w:rPr>
        <w:lastRenderedPageBreak/>
        <w:t>startTimer</w:t>
      </w:r>
      <w:r w:rsidRPr="00397CFD">
        <w:rPr>
          <w:rFonts w:ascii="Times New Roman" w:hAnsi="Times New Roman" w:cs="Times New Roman"/>
          <w:color w:val="202124"/>
          <w:sz w:val="28"/>
          <w:szCs w:val="28"/>
          <w:lang w:val="ru-RU"/>
        </w:rPr>
        <w:t xml:space="preserve"> (</w:t>
      </w:r>
      <w:r w:rsidR="00787CF5">
        <w:rPr>
          <w:rFonts w:ascii="Times New Roman" w:hAnsi="Times New Roman" w:cs="Times New Roman"/>
          <w:color w:val="202124"/>
          <w:sz w:val="28"/>
          <w:szCs w:val="28"/>
          <w:lang w:val="ru-RU"/>
        </w:rPr>
        <w:t>з</w:t>
      </w:r>
      <w:r>
        <w:rPr>
          <w:rFonts w:ascii="Times New Roman" w:hAnsi="Times New Roman" w:cs="Times New Roman"/>
          <w:color w:val="202124"/>
          <w:sz w:val="28"/>
          <w:szCs w:val="28"/>
          <w:lang w:val="ru-RU"/>
        </w:rPr>
        <w:t>апуск таймера симуляции обращения к устройству. Таймер запускается однократно во время выполнения процесса через случайный интервал, равный половине периода тактового генератора)</w:t>
      </w:r>
    </w:p>
    <w:p w:rsidR="00397CFD" w:rsidRPr="00397CFD" w:rsidRDefault="00397CFD" w:rsidP="00397CFD">
      <w:pPr>
        <w:pStyle w:val="HTML"/>
        <w:numPr>
          <w:ilvl w:val="0"/>
          <w:numId w:val="5"/>
        </w:numPr>
        <w:spacing w:line="360" w:lineRule="auto"/>
        <w:jc w:val="both"/>
        <w:rPr>
          <w:rFonts w:ascii="Times New Roman" w:hAnsi="Times New Roman" w:cs="Times New Roman"/>
          <w:color w:val="202124"/>
          <w:sz w:val="28"/>
          <w:szCs w:val="28"/>
          <w:lang w:val="ru-RU"/>
        </w:rPr>
      </w:pPr>
      <w:r>
        <w:rPr>
          <w:rFonts w:ascii="Times New Roman" w:hAnsi="Times New Roman" w:cs="Times New Roman"/>
          <w:color w:val="202124"/>
          <w:sz w:val="28"/>
          <w:szCs w:val="28"/>
        </w:rPr>
        <w:t>stopTimer</w:t>
      </w:r>
      <w:r w:rsidR="00787CF5">
        <w:rPr>
          <w:rFonts w:ascii="Times New Roman" w:hAnsi="Times New Roman" w:cs="Times New Roman"/>
          <w:color w:val="202124"/>
          <w:sz w:val="28"/>
          <w:szCs w:val="28"/>
          <w:lang w:val="ru-RU"/>
        </w:rPr>
        <w:t xml:space="preserve"> (останавливает таймер.</w:t>
      </w:r>
    </w:p>
    <w:p w:rsidR="00AE2FEB" w:rsidRDefault="00AE2FEB" w:rsidP="00033F1E">
      <w:pPr>
        <w:pStyle w:val="HTML"/>
        <w:spacing w:line="360" w:lineRule="auto"/>
        <w:outlineLvl w:val="1"/>
        <w:rPr>
          <w:rFonts w:ascii="Times New Roman" w:hAnsi="Times New Roman" w:cs="Times New Roman"/>
          <w:color w:val="202124"/>
          <w:sz w:val="28"/>
          <w:szCs w:val="28"/>
          <w:lang w:val="ru-RU"/>
        </w:rPr>
      </w:pPr>
    </w:p>
    <w:p w:rsidR="00787CF5" w:rsidRDefault="00787CF5" w:rsidP="00033F1E">
      <w:pPr>
        <w:pStyle w:val="HTML"/>
        <w:spacing w:line="360" w:lineRule="auto"/>
        <w:ind w:firstLine="851"/>
        <w:outlineLvl w:val="1"/>
        <w:rPr>
          <w:rFonts w:ascii="Times New Roman" w:hAnsi="Times New Roman" w:cs="Times New Roman"/>
          <w:b/>
          <w:color w:val="202124"/>
          <w:sz w:val="28"/>
          <w:szCs w:val="28"/>
          <w:lang w:val="ru-RU"/>
        </w:rPr>
      </w:pPr>
      <w:bookmarkStart w:id="21" w:name="_Toc58707001"/>
      <w:r>
        <w:rPr>
          <w:rFonts w:ascii="Times New Roman" w:hAnsi="Times New Roman" w:cs="Times New Roman"/>
          <w:b/>
          <w:color w:val="202124"/>
          <w:sz w:val="28"/>
          <w:szCs w:val="28"/>
        </w:rPr>
        <w:t>2. Queue</w:t>
      </w:r>
      <w:r>
        <w:rPr>
          <w:rFonts w:ascii="Times New Roman" w:hAnsi="Times New Roman" w:cs="Times New Roman"/>
          <w:b/>
          <w:color w:val="202124"/>
          <w:sz w:val="28"/>
          <w:szCs w:val="28"/>
          <w:lang w:val="ru-RU"/>
        </w:rPr>
        <w:t>:</w:t>
      </w:r>
      <w:bookmarkEnd w:id="21"/>
      <w:r>
        <w:rPr>
          <w:rFonts w:ascii="Times New Roman" w:hAnsi="Times New Roman" w:cs="Times New Roman"/>
          <w:b/>
          <w:color w:val="202124"/>
          <w:sz w:val="28"/>
          <w:szCs w:val="28"/>
          <w:lang w:val="ru-RU"/>
        </w:rPr>
        <w:tab/>
      </w:r>
    </w:p>
    <w:p w:rsidR="00787CF5" w:rsidRDefault="00787CF5" w:rsidP="00787CF5">
      <w:pPr>
        <w:pStyle w:val="HTML"/>
        <w:spacing w:line="360" w:lineRule="auto"/>
        <w:ind w:firstLine="851"/>
        <w:rPr>
          <w:rFonts w:ascii="Times New Roman" w:hAnsi="Times New Roman" w:cs="Times New Roman"/>
          <w:color w:val="202124"/>
          <w:sz w:val="28"/>
          <w:szCs w:val="28"/>
          <w:u w:val="single"/>
        </w:rPr>
      </w:pPr>
      <w:r w:rsidRPr="00FE144F">
        <w:rPr>
          <w:rFonts w:ascii="Times New Roman" w:hAnsi="Times New Roman" w:cs="Times New Roman"/>
          <w:color w:val="202124"/>
          <w:sz w:val="28"/>
          <w:szCs w:val="28"/>
          <w:u w:val="single"/>
          <w:lang w:val="ru-RU"/>
        </w:rPr>
        <w:t>Поля</w:t>
      </w:r>
      <w:r>
        <w:rPr>
          <w:rFonts w:ascii="Times New Roman" w:hAnsi="Times New Roman" w:cs="Times New Roman"/>
          <w:color w:val="202124"/>
          <w:sz w:val="28"/>
          <w:szCs w:val="28"/>
          <w:u w:val="single"/>
        </w:rPr>
        <w:t>:</w:t>
      </w:r>
    </w:p>
    <w:p w:rsidR="00787CF5" w:rsidRPr="00787CF5" w:rsidRDefault="00787CF5" w:rsidP="00787CF5">
      <w:pPr>
        <w:pStyle w:val="HTML"/>
        <w:numPr>
          <w:ilvl w:val="0"/>
          <w:numId w:val="5"/>
        </w:numPr>
        <w:spacing w:line="360" w:lineRule="auto"/>
        <w:rPr>
          <w:rFonts w:ascii="Times New Roman" w:hAnsi="Times New Roman" w:cs="Times New Roman"/>
          <w:color w:val="202124"/>
          <w:sz w:val="28"/>
          <w:szCs w:val="28"/>
        </w:rPr>
      </w:pPr>
      <w:r>
        <w:rPr>
          <w:rFonts w:ascii="Times New Roman" w:hAnsi="Times New Roman" w:cs="Times New Roman"/>
          <w:color w:val="202124"/>
          <w:sz w:val="28"/>
          <w:szCs w:val="28"/>
        </w:rPr>
        <w:t>queue (ArrayList</w:t>
      </w:r>
      <w:r>
        <w:rPr>
          <w:rFonts w:ascii="Times New Roman" w:hAnsi="Times New Roman" w:cs="Times New Roman"/>
          <w:color w:val="202124"/>
          <w:sz w:val="28"/>
          <w:szCs w:val="28"/>
          <w:lang w:val="ru-RU"/>
        </w:rPr>
        <w:t xml:space="preserve"> процессов)</w:t>
      </w:r>
    </w:p>
    <w:p w:rsidR="00787CF5" w:rsidRPr="00FE144F" w:rsidRDefault="00787CF5" w:rsidP="00787CF5">
      <w:pPr>
        <w:pStyle w:val="HTML"/>
        <w:numPr>
          <w:ilvl w:val="0"/>
          <w:numId w:val="5"/>
        </w:numPr>
        <w:spacing w:line="360" w:lineRule="auto"/>
        <w:rPr>
          <w:rFonts w:ascii="Times New Roman" w:hAnsi="Times New Roman" w:cs="Times New Roman"/>
          <w:color w:val="202124"/>
          <w:sz w:val="28"/>
          <w:szCs w:val="28"/>
        </w:rPr>
      </w:pPr>
      <w:r>
        <w:rPr>
          <w:rFonts w:ascii="Times New Roman" w:hAnsi="Times New Roman" w:cs="Times New Roman"/>
          <w:color w:val="202124"/>
          <w:sz w:val="28"/>
          <w:szCs w:val="28"/>
        </w:rPr>
        <w:t>lastID</w:t>
      </w:r>
    </w:p>
    <w:p w:rsidR="00787CF5" w:rsidRDefault="00787CF5" w:rsidP="00787CF5">
      <w:pPr>
        <w:pStyle w:val="HTML"/>
        <w:spacing w:line="360" w:lineRule="auto"/>
        <w:ind w:firstLine="851"/>
        <w:rPr>
          <w:rFonts w:ascii="Times New Roman" w:hAnsi="Times New Roman" w:cs="Times New Roman"/>
          <w:color w:val="202124"/>
          <w:sz w:val="28"/>
          <w:szCs w:val="28"/>
          <w:u w:val="single"/>
          <w:lang w:val="ru-RU"/>
        </w:rPr>
      </w:pPr>
      <w:r>
        <w:rPr>
          <w:rFonts w:ascii="Times New Roman" w:hAnsi="Times New Roman" w:cs="Times New Roman"/>
          <w:color w:val="202124"/>
          <w:sz w:val="28"/>
          <w:szCs w:val="28"/>
          <w:u w:val="single"/>
          <w:lang w:val="ru-RU"/>
        </w:rPr>
        <w:t>Методы</w:t>
      </w:r>
      <w:r w:rsidRPr="00397CFD">
        <w:rPr>
          <w:rFonts w:ascii="Times New Roman" w:hAnsi="Times New Roman" w:cs="Times New Roman"/>
          <w:color w:val="202124"/>
          <w:sz w:val="28"/>
          <w:szCs w:val="28"/>
          <w:u w:val="single"/>
          <w:lang w:val="ru-RU"/>
        </w:rPr>
        <w:t>:</w:t>
      </w:r>
    </w:p>
    <w:p w:rsidR="00787CF5" w:rsidRDefault="00787CF5" w:rsidP="00787CF5">
      <w:pPr>
        <w:pStyle w:val="HTML"/>
        <w:numPr>
          <w:ilvl w:val="0"/>
          <w:numId w:val="5"/>
        </w:numPr>
        <w:spacing w:line="360" w:lineRule="auto"/>
        <w:rPr>
          <w:rFonts w:ascii="Times New Roman" w:hAnsi="Times New Roman" w:cs="Times New Roman"/>
          <w:color w:val="202124"/>
          <w:sz w:val="28"/>
          <w:szCs w:val="28"/>
          <w:lang w:val="ru-RU"/>
        </w:rPr>
      </w:pPr>
      <w:r w:rsidRPr="00AE2FEB">
        <w:rPr>
          <w:rFonts w:ascii="Times New Roman" w:hAnsi="Times New Roman" w:cs="Times New Roman"/>
          <w:color w:val="202124"/>
          <w:sz w:val="28"/>
          <w:szCs w:val="28"/>
          <w:lang w:val="ru-RU"/>
        </w:rPr>
        <w:t>Конструктор</w:t>
      </w:r>
      <w:r>
        <w:rPr>
          <w:rFonts w:ascii="Times New Roman" w:hAnsi="Times New Roman" w:cs="Times New Roman"/>
          <w:color w:val="202124"/>
          <w:sz w:val="28"/>
          <w:szCs w:val="28"/>
          <w:lang w:val="ru-RU"/>
        </w:rPr>
        <w:t xml:space="preserve"> </w:t>
      </w:r>
    </w:p>
    <w:p w:rsidR="00787CF5" w:rsidRDefault="00787CF5" w:rsidP="00787CF5">
      <w:pPr>
        <w:pStyle w:val="HTML"/>
        <w:numPr>
          <w:ilvl w:val="0"/>
          <w:numId w:val="5"/>
        </w:numPr>
        <w:spacing w:line="360" w:lineRule="auto"/>
        <w:rPr>
          <w:rFonts w:ascii="Times New Roman" w:hAnsi="Times New Roman" w:cs="Times New Roman"/>
          <w:color w:val="202124"/>
          <w:sz w:val="28"/>
          <w:szCs w:val="28"/>
          <w:lang w:val="ru-RU"/>
        </w:rPr>
      </w:pPr>
      <w:r>
        <w:rPr>
          <w:rFonts w:ascii="Times New Roman" w:hAnsi="Times New Roman" w:cs="Times New Roman"/>
          <w:color w:val="202124"/>
          <w:sz w:val="28"/>
          <w:szCs w:val="28"/>
          <w:lang w:val="ru-RU"/>
        </w:rPr>
        <w:t>Геттеры, сеттеры</w:t>
      </w:r>
    </w:p>
    <w:p w:rsidR="00787CF5" w:rsidRDefault="00787CF5" w:rsidP="00787CF5">
      <w:pPr>
        <w:pStyle w:val="HTML"/>
        <w:numPr>
          <w:ilvl w:val="0"/>
          <w:numId w:val="5"/>
        </w:numPr>
        <w:spacing w:line="360" w:lineRule="auto"/>
        <w:rPr>
          <w:rFonts w:ascii="Times New Roman" w:hAnsi="Times New Roman" w:cs="Times New Roman"/>
          <w:color w:val="202124"/>
          <w:sz w:val="28"/>
          <w:szCs w:val="28"/>
          <w:lang w:val="ru-RU"/>
        </w:rPr>
      </w:pPr>
      <w:r>
        <w:rPr>
          <w:rFonts w:ascii="Times New Roman" w:hAnsi="Times New Roman" w:cs="Times New Roman"/>
          <w:color w:val="202124"/>
          <w:sz w:val="28"/>
          <w:szCs w:val="28"/>
        </w:rPr>
        <w:t xml:space="preserve">add </w:t>
      </w:r>
      <w:r>
        <w:rPr>
          <w:rFonts w:ascii="Times New Roman" w:hAnsi="Times New Roman" w:cs="Times New Roman"/>
          <w:color w:val="202124"/>
          <w:sz w:val="28"/>
          <w:szCs w:val="28"/>
          <w:lang w:val="ru-RU"/>
        </w:rPr>
        <w:t>(перегружен)</w:t>
      </w:r>
    </w:p>
    <w:p w:rsidR="00787CF5" w:rsidRDefault="00787CF5" w:rsidP="00787CF5">
      <w:pPr>
        <w:pStyle w:val="HTML"/>
        <w:numPr>
          <w:ilvl w:val="0"/>
          <w:numId w:val="5"/>
        </w:numPr>
        <w:spacing w:line="360" w:lineRule="auto"/>
        <w:rPr>
          <w:rFonts w:ascii="Times New Roman" w:hAnsi="Times New Roman" w:cs="Times New Roman"/>
          <w:color w:val="202124"/>
          <w:sz w:val="28"/>
          <w:szCs w:val="28"/>
          <w:lang w:val="ru-RU"/>
        </w:rPr>
      </w:pPr>
      <w:r>
        <w:rPr>
          <w:rFonts w:ascii="Times New Roman" w:hAnsi="Times New Roman" w:cs="Times New Roman"/>
          <w:color w:val="202124"/>
          <w:sz w:val="28"/>
          <w:szCs w:val="28"/>
        </w:rPr>
        <w:t>remove</w:t>
      </w:r>
      <w:r>
        <w:rPr>
          <w:rFonts w:ascii="Times New Roman" w:hAnsi="Times New Roman" w:cs="Times New Roman"/>
          <w:color w:val="202124"/>
          <w:sz w:val="28"/>
          <w:szCs w:val="28"/>
          <w:lang w:val="ru-RU"/>
        </w:rPr>
        <w:t xml:space="preserve"> (перегружен)</w:t>
      </w:r>
    </w:p>
    <w:p w:rsidR="00787CF5" w:rsidRDefault="00787CF5" w:rsidP="00787CF5">
      <w:pPr>
        <w:pStyle w:val="HTML"/>
        <w:numPr>
          <w:ilvl w:val="0"/>
          <w:numId w:val="5"/>
        </w:numPr>
        <w:spacing w:line="360" w:lineRule="auto"/>
        <w:jc w:val="both"/>
        <w:rPr>
          <w:rFonts w:ascii="Times New Roman" w:hAnsi="Times New Roman" w:cs="Times New Roman"/>
          <w:color w:val="202124"/>
          <w:sz w:val="28"/>
          <w:szCs w:val="28"/>
          <w:lang w:val="ru-RU"/>
        </w:rPr>
      </w:pPr>
      <w:r>
        <w:rPr>
          <w:rFonts w:ascii="Times New Roman" w:hAnsi="Times New Roman" w:cs="Times New Roman"/>
          <w:color w:val="202124"/>
          <w:sz w:val="28"/>
          <w:szCs w:val="28"/>
        </w:rPr>
        <w:t>sortByPriorityAndArrivalTime</w:t>
      </w:r>
      <w:r w:rsidRPr="00787CF5">
        <w:rPr>
          <w:rFonts w:ascii="Times New Roman" w:hAnsi="Times New Roman" w:cs="Times New Roman"/>
          <w:color w:val="202124"/>
          <w:sz w:val="28"/>
          <w:szCs w:val="28"/>
          <w:lang w:val="ru-RU"/>
        </w:rPr>
        <w:t xml:space="preserve"> (</w:t>
      </w:r>
      <w:r>
        <w:rPr>
          <w:rFonts w:ascii="Times New Roman" w:hAnsi="Times New Roman" w:cs="Times New Roman"/>
          <w:color w:val="202124"/>
          <w:sz w:val="28"/>
          <w:szCs w:val="28"/>
          <w:lang w:val="ru-RU"/>
        </w:rPr>
        <w:t>сортирует процессы в очереди по времени прибытия и приоритету процесса)</w:t>
      </w:r>
    </w:p>
    <w:p w:rsidR="00787CF5" w:rsidRDefault="00787CF5" w:rsidP="00787CF5">
      <w:pPr>
        <w:pStyle w:val="HTML"/>
        <w:numPr>
          <w:ilvl w:val="0"/>
          <w:numId w:val="5"/>
        </w:numPr>
        <w:spacing w:line="360" w:lineRule="auto"/>
        <w:jc w:val="both"/>
        <w:rPr>
          <w:rFonts w:ascii="Times New Roman" w:hAnsi="Times New Roman" w:cs="Times New Roman"/>
          <w:color w:val="202124"/>
          <w:sz w:val="28"/>
          <w:szCs w:val="28"/>
          <w:lang w:val="ru-RU"/>
        </w:rPr>
      </w:pPr>
      <w:r>
        <w:rPr>
          <w:rFonts w:ascii="Times New Roman" w:hAnsi="Times New Roman" w:cs="Times New Roman"/>
          <w:color w:val="202124"/>
          <w:sz w:val="28"/>
          <w:szCs w:val="28"/>
        </w:rPr>
        <w:t>getCountByState</w:t>
      </w:r>
      <w:r w:rsidRPr="00787CF5">
        <w:rPr>
          <w:rFonts w:ascii="Times New Roman" w:hAnsi="Times New Roman" w:cs="Times New Roman"/>
          <w:color w:val="202124"/>
          <w:sz w:val="28"/>
          <w:szCs w:val="28"/>
          <w:lang w:val="ru-RU"/>
        </w:rPr>
        <w:t xml:space="preserve"> </w:t>
      </w:r>
      <w:r>
        <w:rPr>
          <w:rFonts w:ascii="Times New Roman" w:hAnsi="Times New Roman" w:cs="Times New Roman"/>
          <w:color w:val="202124"/>
          <w:sz w:val="28"/>
          <w:szCs w:val="28"/>
          <w:lang w:val="ru-RU"/>
        </w:rPr>
        <w:t xml:space="preserve"> (производит подсчет процессов в очереди с определенным состоянием процесса)</w:t>
      </w:r>
    </w:p>
    <w:p w:rsidR="00787CF5" w:rsidRPr="006432E5" w:rsidRDefault="006432E5" w:rsidP="00033F1E">
      <w:pPr>
        <w:pStyle w:val="HTML"/>
        <w:spacing w:line="360" w:lineRule="auto"/>
        <w:ind w:firstLine="851"/>
        <w:outlineLvl w:val="1"/>
        <w:rPr>
          <w:rFonts w:ascii="Times New Roman" w:hAnsi="Times New Roman" w:cs="Times New Roman"/>
          <w:color w:val="202124"/>
          <w:sz w:val="28"/>
          <w:szCs w:val="28"/>
          <w:u w:val="single"/>
        </w:rPr>
      </w:pPr>
      <w:bookmarkStart w:id="22" w:name="_Toc58707002"/>
      <w:r>
        <w:rPr>
          <w:rFonts w:ascii="Times New Roman" w:hAnsi="Times New Roman" w:cs="Times New Roman"/>
          <w:b/>
          <w:color w:val="202124"/>
          <w:sz w:val="28"/>
          <w:szCs w:val="28"/>
          <w:lang w:val="ru-RU"/>
        </w:rPr>
        <w:t>3</w:t>
      </w:r>
      <w:r>
        <w:rPr>
          <w:rFonts w:ascii="Times New Roman" w:hAnsi="Times New Roman" w:cs="Times New Roman"/>
          <w:b/>
          <w:color w:val="202124"/>
          <w:sz w:val="28"/>
          <w:szCs w:val="28"/>
        </w:rPr>
        <w:t>. Scheduler:</w:t>
      </w:r>
      <w:bookmarkEnd w:id="22"/>
    </w:p>
    <w:p w:rsidR="006432E5" w:rsidRDefault="006432E5" w:rsidP="006432E5">
      <w:pPr>
        <w:pStyle w:val="HTML"/>
        <w:spacing w:line="360" w:lineRule="auto"/>
        <w:ind w:firstLine="851"/>
        <w:rPr>
          <w:rFonts w:ascii="Times New Roman" w:hAnsi="Times New Roman" w:cs="Times New Roman"/>
          <w:color w:val="202124"/>
          <w:sz w:val="28"/>
          <w:szCs w:val="28"/>
          <w:u w:val="single"/>
        </w:rPr>
      </w:pPr>
      <w:r w:rsidRPr="00FE144F">
        <w:rPr>
          <w:rFonts w:ascii="Times New Roman" w:hAnsi="Times New Roman" w:cs="Times New Roman"/>
          <w:color w:val="202124"/>
          <w:sz w:val="28"/>
          <w:szCs w:val="28"/>
          <w:u w:val="single"/>
          <w:lang w:val="ru-RU"/>
        </w:rPr>
        <w:t>Поля</w:t>
      </w:r>
      <w:r>
        <w:rPr>
          <w:rFonts w:ascii="Times New Roman" w:hAnsi="Times New Roman" w:cs="Times New Roman"/>
          <w:color w:val="202124"/>
          <w:sz w:val="28"/>
          <w:szCs w:val="28"/>
          <w:u w:val="single"/>
        </w:rPr>
        <w:t>:</w:t>
      </w:r>
    </w:p>
    <w:p w:rsidR="006432E5" w:rsidRDefault="006432E5" w:rsidP="006432E5">
      <w:pPr>
        <w:pStyle w:val="HTML"/>
        <w:numPr>
          <w:ilvl w:val="0"/>
          <w:numId w:val="5"/>
        </w:numPr>
        <w:spacing w:line="360" w:lineRule="auto"/>
        <w:rPr>
          <w:rFonts w:ascii="Times New Roman" w:hAnsi="Times New Roman" w:cs="Times New Roman"/>
          <w:color w:val="202124"/>
          <w:sz w:val="28"/>
          <w:szCs w:val="28"/>
        </w:rPr>
      </w:pPr>
      <w:r>
        <w:rPr>
          <w:rFonts w:ascii="Times New Roman" w:hAnsi="Times New Roman" w:cs="Times New Roman"/>
          <w:color w:val="202124"/>
          <w:sz w:val="28"/>
          <w:szCs w:val="28"/>
        </w:rPr>
        <w:t>jobsQueue</w:t>
      </w:r>
    </w:p>
    <w:p w:rsidR="00286970" w:rsidRPr="00FE144F" w:rsidRDefault="00286970" w:rsidP="00286970">
      <w:pPr>
        <w:pStyle w:val="HTML"/>
        <w:numPr>
          <w:ilvl w:val="0"/>
          <w:numId w:val="5"/>
        </w:numPr>
        <w:spacing w:line="360" w:lineRule="auto"/>
        <w:rPr>
          <w:rFonts w:ascii="Times New Roman" w:hAnsi="Times New Roman" w:cs="Times New Roman"/>
          <w:color w:val="202124"/>
          <w:sz w:val="28"/>
          <w:szCs w:val="28"/>
        </w:rPr>
      </w:pPr>
      <w:r>
        <w:rPr>
          <w:rFonts w:ascii="Times New Roman" w:hAnsi="Times New Roman" w:cs="Times New Roman"/>
          <w:color w:val="202124"/>
          <w:sz w:val="28"/>
          <w:szCs w:val="28"/>
        </w:rPr>
        <w:t>readyQueue</w:t>
      </w:r>
    </w:p>
    <w:p w:rsidR="00286970" w:rsidRPr="00FE144F" w:rsidRDefault="00286970" w:rsidP="00286970">
      <w:pPr>
        <w:pStyle w:val="HTML"/>
        <w:numPr>
          <w:ilvl w:val="0"/>
          <w:numId w:val="5"/>
        </w:numPr>
        <w:spacing w:line="360" w:lineRule="auto"/>
        <w:rPr>
          <w:rFonts w:ascii="Times New Roman" w:hAnsi="Times New Roman" w:cs="Times New Roman"/>
          <w:color w:val="202124"/>
          <w:sz w:val="28"/>
          <w:szCs w:val="28"/>
        </w:rPr>
      </w:pPr>
      <w:r>
        <w:rPr>
          <w:rFonts w:ascii="Times New Roman" w:hAnsi="Times New Roman" w:cs="Times New Roman"/>
          <w:color w:val="202124"/>
          <w:sz w:val="28"/>
          <w:szCs w:val="28"/>
        </w:rPr>
        <w:t>waitingQueue</w:t>
      </w:r>
    </w:p>
    <w:p w:rsidR="00286970" w:rsidRDefault="00286970" w:rsidP="00286970">
      <w:pPr>
        <w:pStyle w:val="HTML"/>
        <w:numPr>
          <w:ilvl w:val="0"/>
          <w:numId w:val="5"/>
        </w:numPr>
        <w:spacing w:line="360" w:lineRule="auto"/>
        <w:rPr>
          <w:rFonts w:ascii="Times New Roman" w:hAnsi="Times New Roman" w:cs="Times New Roman"/>
          <w:color w:val="202124"/>
          <w:sz w:val="28"/>
          <w:szCs w:val="28"/>
        </w:rPr>
      </w:pPr>
      <w:r>
        <w:rPr>
          <w:rFonts w:ascii="Times New Roman" w:hAnsi="Times New Roman" w:cs="Times New Roman"/>
          <w:color w:val="202124"/>
          <w:sz w:val="28"/>
          <w:szCs w:val="28"/>
        </w:rPr>
        <w:t>rejectedQueue</w:t>
      </w:r>
    </w:p>
    <w:p w:rsidR="00286970" w:rsidRDefault="00286970" w:rsidP="00286970">
      <w:pPr>
        <w:pStyle w:val="HTML"/>
        <w:numPr>
          <w:ilvl w:val="0"/>
          <w:numId w:val="5"/>
        </w:numPr>
        <w:spacing w:line="360" w:lineRule="auto"/>
        <w:rPr>
          <w:rFonts w:ascii="Times New Roman" w:hAnsi="Times New Roman" w:cs="Times New Roman"/>
          <w:color w:val="202124"/>
          <w:sz w:val="28"/>
          <w:szCs w:val="28"/>
        </w:rPr>
      </w:pPr>
      <w:r>
        <w:rPr>
          <w:rFonts w:ascii="Times New Roman" w:hAnsi="Times New Roman" w:cs="Times New Roman"/>
          <w:color w:val="202124"/>
          <w:sz w:val="28"/>
          <w:szCs w:val="28"/>
        </w:rPr>
        <w:t>memoryScheduler</w:t>
      </w:r>
    </w:p>
    <w:p w:rsidR="00286970" w:rsidRDefault="00286970" w:rsidP="00286970">
      <w:pPr>
        <w:pStyle w:val="HTML"/>
        <w:numPr>
          <w:ilvl w:val="0"/>
          <w:numId w:val="5"/>
        </w:numPr>
        <w:spacing w:line="360" w:lineRule="auto"/>
        <w:rPr>
          <w:rFonts w:ascii="Times New Roman" w:hAnsi="Times New Roman" w:cs="Times New Roman"/>
          <w:color w:val="202124"/>
          <w:sz w:val="28"/>
          <w:szCs w:val="28"/>
        </w:rPr>
      </w:pPr>
      <w:r>
        <w:rPr>
          <w:rFonts w:ascii="Times New Roman" w:hAnsi="Times New Roman" w:cs="Times New Roman"/>
          <w:color w:val="202124"/>
          <w:sz w:val="28"/>
          <w:szCs w:val="28"/>
        </w:rPr>
        <w:t>tactGenerator</w:t>
      </w:r>
    </w:p>
    <w:p w:rsidR="00286970" w:rsidRDefault="00286970" w:rsidP="00286970">
      <w:pPr>
        <w:pStyle w:val="HTML"/>
        <w:numPr>
          <w:ilvl w:val="0"/>
          <w:numId w:val="5"/>
        </w:numPr>
        <w:spacing w:line="360" w:lineRule="auto"/>
        <w:rPr>
          <w:rFonts w:ascii="Times New Roman" w:hAnsi="Times New Roman" w:cs="Times New Roman"/>
          <w:color w:val="202124"/>
          <w:sz w:val="28"/>
          <w:szCs w:val="28"/>
        </w:rPr>
      </w:pPr>
      <w:r>
        <w:rPr>
          <w:rFonts w:ascii="Times New Roman" w:hAnsi="Times New Roman" w:cs="Times New Roman"/>
          <w:color w:val="202124"/>
          <w:sz w:val="28"/>
          <w:szCs w:val="28"/>
        </w:rPr>
        <w:t>cpu</w:t>
      </w:r>
    </w:p>
    <w:p w:rsidR="00286970" w:rsidRDefault="00286970" w:rsidP="00286970">
      <w:pPr>
        <w:pStyle w:val="HTML"/>
        <w:numPr>
          <w:ilvl w:val="0"/>
          <w:numId w:val="5"/>
        </w:numPr>
        <w:spacing w:line="360" w:lineRule="auto"/>
        <w:rPr>
          <w:rFonts w:ascii="Times New Roman" w:hAnsi="Times New Roman" w:cs="Times New Roman"/>
          <w:color w:val="202124"/>
          <w:sz w:val="28"/>
          <w:szCs w:val="28"/>
        </w:rPr>
      </w:pPr>
      <w:r>
        <w:rPr>
          <w:rFonts w:ascii="Times New Roman" w:hAnsi="Times New Roman" w:cs="Times New Roman"/>
          <w:color w:val="202124"/>
          <w:sz w:val="28"/>
          <w:szCs w:val="28"/>
        </w:rPr>
        <w:t>device</w:t>
      </w:r>
    </w:p>
    <w:p w:rsidR="00286970" w:rsidRDefault="00286970" w:rsidP="00286970">
      <w:pPr>
        <w:pStyle w:val="HTML"/>
        <w:spacing w:line="360" w:lineRule="auto"/>
        <w:ind w:firstLine="851"/>
        <w:rPr>
          <w:rFonts w:ascii="Times New Roman" w:hAnsi="Times New Roman" w:cs="Times New Roman"/>
          <w:color w:val="202124"/>
          <w:sz w:val="28"/>
          <w:szCs w:val="28"/>
          <w:u w:val="single"/>
          <w:lang w:val="ru-RU"/>
        </w:rPr>
      </w:pPr>
      <w:r>
        <w:rPr>
          <w:rFonts w:ascii="Times New Roman" w:hAnsi="Times New Roman" w:cs="Times New Roman"/>
          <w:color w:val="202124"/>
          <w:sz w:val="28"/>
          <w:szCs w:val="28"/>
          <w:u w:val="single"/>
          <w:lang w:val="ru-RU"/>
        </w:rPr>
        <w:lastRenderedPageBreak/>
        <w:t>Методы</w:t>
      </w:r>
      <w:r w:rsidRPr="00397CFD">
        <w:rPr>
          <w:rFonts w:ascii="Times New Roman" w:hAnsi="Times New Roman" w:cs="Times New Roman"/>
          <w:color w:val="202124"/>
          <w:sz w:val="28"/>
          <w:szCs w:val="28"/>
          <w:u w:val="single"/>
          <w:lang w:val="ru-RU"/>
        </w:rPr>
        <w:t>:</w:t>
      </w:r>
    </w:p>
    <w:p w:rsidR="00286970" w:rsidRDefault="00286970" w:rsidP="00286970">
      <w:pPr>
        <w:pStyle w:val="HTML"/>
        <w:numPr>
          <w:ilvl w:val="0"/>
          <w:numId w:val="5"/>
        </w:numPr>
        <w:spacing w:line="360" w:lineRule="auto"/>
        <w:rPr>
          <w:rFonts w:ascii="Times New Roman" w:hAnsi="Times New Roman" w:cs="Times New Roman"/>
          <w:color w:val="202124"/>
          <w:sz w:val="28"/>
          <w:szCs w:val="28"/>
          <w:lang w:val="ru-RU"/>
        </w:rPr>
      </w:pPr>
      <w:r w:rsidRPr="00AE2FEB">
        <w:rPr>
          <w:rFonts w:ascii="Times New Roman" w:hAnsi="Times New Roman" w:cs="Times New Roman"/>
          <w:color w:val="202124"/>
          <w:sz w:val="28"/>
          <w:szCs w:val="28"/>
          <w:lang w:val="ru-RU"/>
        </w:rPr>
        <w:t>Конструктор</w:t>
      </w:r>
      <w:r>
        <w:rPr>
          <w:rFonts w:ascii="Times New Roman" w:hAnsi="Times New Roman" w:cs="Times New Roman"/>
          <w:color w:val="202124"/>
          <w:sz w:val="28"/>
          <w:szCs w:val="28"/>
          <w:lang w:val="ru-RU"/>
        </w:rPr>
        <w:t xml:space="preserve"> </w:t>
      </w:r>
    </w:p>
    <w:p w:rsidR="00286970" w:rsidRDefault="00286970" w:rsidP="00286970">
      <w:pPr>
        <w:pStyle w:val="HTML"/>
        <w:numPr>
          <w:ilvl w:val="0"/>
          <w:numId w:val="5"/>
        </w:numPr>
        <w:spacing w:line="360" w:lineRule="auto"/>
        <w:rPr>
          <w:rFonts w:ascii="Times New Roman" w:hAnsi="Times New Roman" w:cs="Times New Roman"/>
          <w:color w:val="202124"/>
          <w:sz w:val="28"/>
          <w:szCs w:val="28"/>
          <w:lang w:val="ru-RU"/>
        </w:rPr>
      </w:pPr>
      <w:r>
        <w:rPr>
          <w:rFonts w:ascii="Times New Roman" w:hAnsi="Times New Roman" w:cs="Times New Roman"/>
          <w:color w:val="202124"/>
          <w:sz w:val="28"/>
          <w:szCs w:val="28"/>
          <w:lang w:val="ru-RU"/>
        </w:rPr>
        <w:t>Геттеры, сеттеры</w:t>
      </w:r>
    </w:p>
    <w:p w:rsidR="00286970" w:rsidRPr="00286970" w:rsidRDefault="00286970" w:rsidP="00286970">
      <w:pPr>
        <w:pStyle w:val="HTML"/>
        <w:numPr>
          <w:ilvl w:val="0"/>
          <w:numId w:val="5"/>
        </w:numPr>
        <w:spacing w:line="360" w:lineRule="auto"/>
        <w:rPr>
          <w:rFonts w:ascii="Times New Roman" w:hAnsi="Times New Roman" w:cs="Times New Roman"/>
          <w:color w:val="202124"/>
          <w:sz w:val="28"/>
          <w:szCs w:val="28"/>
          <w:lang w:val="ru-RU"/>
        </w:rPr>
      </w:pPr>
      <w:r>
        <w:rPr>
          <w:rFonts w:ascii="Times New Roman" w:hAnsi="Times New Roman" w:cs="Times New Roman"/>
          <w:color w:val="202124"/>
          <w:sz w:val="28"/>
          <w:szCs w:val="28"/>
        </w:rPr>
        <w:t>addProcess</w:t>
      </w:r>
    </w:p>
    <w:p w:rsidR="00286970" w:rsidRDefault="00286970" w:rsidP="00286970">
      <w:pPr>
        <w:pStyle w:val="HTML"/>
        <w:numPr>
          <w:ilvl w:val="0"/>
          <w:numId w:val="5"/>
        </w:numPr>
        <w:spacing w:line="360" w:lineRule="auto"/>
        <w:rPr>
          <w:rFonts w:ascii="Times New Roman" w:hAnsi="Times New Roman" w:cs="Times New Roman"/>
          <w:color w:val="202124"/>
          <w:sz w:val="28"/>
          <w:szCs w:val="28"/>
          <w:lang w:val="ru-RU"/>
        </w:rPr>
      </w:pPr>
      <w:r>
        <w:rPr>
          <w:rFonts w:ascii="Times New Roman" w:hAnsi="Times New Roman" w:cs="Times New Roman"/>
          <w:color w:val="202124"/>
          <w:sz w:val="28"/>
          <w:szCs w:val="28"/>
        </w:rPr>
        <w:t>addProcessRandom</w:t>
      </w:r>
      <w:r w:rsidRPr="00286970">
        <w:rPr>
          <w:rFonts w:ascii="Times New Roman" w:hAnsi="Times New Roman" w:cs="Times New Roman"/>
          <w:color w:val="202124"/>
          <w:sz w:val="28"/>
          <w:szCs w:val="28"/>
          <w:lang w:val="ru-RU"/>
        </w:rPr>
        <w:t xml:space="preserve"> (</w:t>
      </w:r>
      <w:r>
        <w:rPr>
          <w:rFonts w:ascii="Times New Roman" w:hAnsi="Times New Roman" w:cs="Times New Roman"/>
          <w:color w:val="202124"/>
          <w:sz w:val="28"/>
          <w:szCs w:val="28"/>
          <w:lang w:val="ru-RU"/>
        </w:rPr>
        <w:t>добавляет процесс в случайный момент времени)</w:t>
      </w:r>
    </w:p>
    <w:p w:rsidR="00286970" w:rsidRPr="00286970" w:rsidRDefault="00286970" w:rsidP="00775567">
      <w:pPr>
        <w:pStyle w:val="HTML"/>
        <w:numPr>
          <w:ilvl w:val="0"/>
          <w:numId w:val="5"/>
        </w:numPr>
        <w:spacing w:line="360" w:lineRule="auto"/>
        <w:jc w:val="both"/>
        <w:rPr>
          <w:rFonts w:ascii="Times New Roman" w:hAnsi="Times New Roman" w:cs="Times New Roman"/>
          <w:color w:val="202124"/>
          <w:sz w:val="28"/>
          <w:szCs w:val="28"/>
          <w:lang w:val="ru-RU"/>
        </w:rPr>
      </w:pPr>
      <w:r>
        <w:rPr>
          <w:rFonts w:ascii="Times New Roman" w:hAnsi="Times New Roman" w:cs="Times New Roman"/>
          <w:color w:val="202124"/>
          <w:sz w:val="28"/>
          <w:szCs w:val="28"/>
        </w:rPr>
        <w:t>init</w:t>
      </w:r>
      <w:r w:rsidRPr="00775567">
        <w:rPr>
          <w:rFonts w:ascii="Times New Roman" w:hAnsi="Times New Roman" w:cs="Times New Roman"/>
          <w:color w:val="202124"/>
          <w:sz w:val="28"/>
          <w:szCs w:val="28"/>
          <w:lang w:val="ru-RU"/>
        </w:rPr>
        <w:t xml:space="preserve"> (</w:t>
      </w:r>
      <w:r w:rsidR="00775567">
        <w:rPr>
          <w:rFonts w:ascii="Times New Roman" w:hAnsi="Times New Roman" w:cs="Times New Roman"/>
          <w:color w:val="202124"/>
          <w:sz w:val="28"/>
          <w:szCs w:val="28"/>
          <w:lang w:val="ru-RU"/>
        </w:rPr>
        <w:t>запускает тактовый генератор и производит создание блоков памяти в режиме симуляции)</w:t>
      </w:r>
    </w:p>
    <w:p w:rsidR="00286970" w:rsidRPr="00286970" w:rsidRDefault="00286970" w:rsidP="00286970">
      <w:pPr>
        <w:pStyle w:val="HTML"/>
        <w:numPr>
          <w:ilvl w:val="0"/>
          <w:numId w:val="5"/>
        </w:numPr>
        <w:spacing w:line="360" w:lineRule="auto"/>
        <w:rPr>
          <w:rFonts w:ascii="Times New Roman" w:hAnsi="Times New Roman" w:cs="Times New Roman"/>
          <w:color w:val="202124"/>
          <w:sz w:val="28"/>
          <w:szCs w:val="28"/>
          <w:lang w:val="ru-RU"/>
        </w:rPr>
      </w:pPr>
      <w:r>
        <w:rPr>
          <w:rFonts w:ascii="Times New Roman" w:hAnsi="Times New Roman" w:cs="Times New Roman"/>
          <w:color w:val="202124"/>
          <w:sz w:val="28"/>
          <w:szCs w:val="28"/>
        </w:rPr>
        <w:t>schedule</w:t>
      </w:r>
      <w:r w:rsidR="00775567">
        <w:rPr>
          <w:rFonts w:ascii="Times New Roman" w:hAnsi="Times New Roman" w:cs="Times New Roman"/>
          <w:color w:val="202124"/>
          <w:sz w:val="28"/>
          <w:szCs w:val="28"/>
          <w:lang w:val="ru-RU"/>
        </w:rPr>
        <w:t xml:space="preserve"> (реализация диспетчера посредством создания бесконечного цикла с задержкой, равной половине периода тактового генератора, в каждом проходе цикла производится обработка текущих процессов и управление очередями процессов)</w:t>
      </w:r>
      <w:r w:rsidR="00775567" w:rsidRPr="00775567">
        <w:rPr>
          <w:rFonts w:ascii="Times New Roman" w:hAnsi="Times New Roman" w:cs="Times New Roman"/>
          <w:color w:val="202124"/>
          <w:sz w:val="28"/>
          <w:szCs w:val="28"/>
          <w:lang w:val="ru-RU"/>
        </w:rPr>
        <w:t>;</w:t>
      </w:r>
    </w:p>
    <w:p w:rsidR="00286970" w:rsidRDefault="00286970" w:rsidP="00775567">
      <w:pPr>
        <w:pStyle w:val="HTML"/>
        <w:numPr>
          <w:ilvl w:val="0"/>
          <w:numId w:val="5"/>
        </w:numPr>
        <w:spacing w:line="360" w:lineRule="auto"/>
        <w:jc w:val="both"/>
        <w:rPr>
          <w:rFonts w:ascii="Times New Roman" w:hAnsi="Times New Roman" w:cs="Times New Roman"/>
          <w:color w:val="202124"/>
          <w:sz w:val="28"/>
          <w:szCs w:val="28"/>
          <w:lang w:val="ru-RU"/>
        </w:rPr>
      </w:pPr>
      <w:r>
        <w:rPr>
          <w:rFonts w:ascii="Times New Roman" w:hAnsi="Times New Roman" w:cs="Times New Roman"/>
          <w:color w:val="202124"/>
          <w:sz w:val="28"/>
          <w:szCs w:val="28"/>
        </w:rPr>
        <w:t>initProcess</w:t>
      </w:r>
      <w:r w:rsidR="00775567">
        <w:rPr>
          <w:rFonts w:ascii="Times New Roman" w:hAnsi="Times New Roman" w:cs="Times New Roman"/>
          <w:color w:val="202124"/>
          <w:sz w:val="28"/>
          <w:szCs w:val="28"/>
          <w:lang w:val="ru-RU"/>
        </w:rPr>
        <w:t xml:space="preserve"> (служебный метод, посредством которого производится попытка выделения процессу блока памяти с последующим переводом его в состояние </w:t>
      </w:r>
      <w:r w:rsidR="00775567">
        <w:rPr>
          <w:rFonts w:ascii="Times New Roman" w:hAnsi="Times New Roman" w:cs="Times New Roman"/>
          <w:color w:val="202124"/>
          <w:sz w:val="28"/>
          <w:szCs w:val="28"/>
        </w:rPr>
        <w:t>Ready</w:t>
      </w:r>
      <w:r w:rsidR="00775567">
        <w:rPr>
          <w:rFonts w:ascii="Times New Roman" w:hAnsi="Times New Roman" w:cs="Times New Roman"/>
          <w:color w:val="202124"/>
          <w:sz w:val="28"/>
          <w:szCs w:val="28"/>
          <w:lang w:val="ru-RU"/>
        </w:rPr>
        <w:t xml:space="preserve">. В случае отсутствия возможности выделения памяти, процесс удаляется из </w:t>
      </w:r>
      <w:r w:rsidR="00775567">
        <w:rPr>
          <w:rFonts w:ascii="Times New Roman" w:hAnsi="Times New Roman" w:cs="Times New Roman"/>
          <w:color w:val="202124"/>
          <w:sz w:val="28"/>
          <w:szCs w:val="28"/>
        </w:rPr>
        <w:t>jobsQueue</w:t>
      </w:r>
      <w:r w:rsidR="00775567">
        <w:rPr>
          <w:rFonts w:ascii="Times New Roman" w:hAnsi="Times New Roman" w:cs="Times New Roman"/>
          <w:color w:val="202124"/>
          <w:sz w:val="28"/>
          <w:szCs w:val="28"/>
          <w:lang w:val="ru-RU"/>
        </w:rPr>
        <w:t xml:space="preserve"> и помещается в </w:t>
      </w:r>
      <w:r w:rsidR="00775567">
        <w:rPr>
          <w:rFonts w:ascii="Times New Roman" w:hAnsi="Times New Roman" w:cs="Times New Roman"/>
          <w:color w:val="202124"/>
          <w:sz w:val="28"/>
          <w:szCs w:val="28"/>
        </w:rPr>
        <w:t>rejectedQueue</w:t>
      </w:r>
      <w:r w:rsidR="00775567" w:rsidRPr="00775567">
        <w:rPr>
          <w:rFonts w:ascii="Times New Roman" w:hAnsi="Times New Roman" w:cs="Times New Roman"/>
          <w:color w:val="202124"/>
          <w:sz w:val="28"/>
          <w:szCs w:val="28"/>
          <w:lang w:val="ru-RU"/>
        </w:rPr>
        <w:t>).</w:t>
      </w:r>
    </w:p>
    <w:p w:rsidR="00286970" w:rsidRPr="00775567" w:rsidRDefault="00286970" w:rsidP="00AA1699">
      <w:pPr>
        <w:pStyle w:val="HTML"/>
        <w:spacing w:line="360" w:lineRule="auto"/>
        <w:rPr>
          <w:rFonts w:ascii="Times New Roman" w:hAnsi="Times New Roman" w:cs="Times New Roman"/>
          <w:color w:val="202124"/>
          <w:sz w:val="28"/>
          <w:szCs w:val="28"/>
          <w:lang w:val="ru-RU"/>
        </w:rPr>
      </w:pPr>
    </w:p>
    <w:p w:rsidR="00AA1699" w:rsidRPr="006432E5" w:rsidRDefault="00AA1699" w:rsidP="00033F1E">
      <w:pPr>
        <w:pStyle w:val="HTML"/>
        <w:spacing w:line="360" w:lineRule="auto"/>
        <w:ind w:firstLine="851"/>
        <w:outlineLvl w:val="1"/>
        <w:rPr>
          <w:rFonts w:ascii="Times New Roman" w:hAnsi="Times New Roman" w:cs="Times New Roman"/>
          <w:color w:val="202124"/>
          <w:sz w:val="28"/>
          <w:szCs w:val="28"/>
          <w:u w:val="single"/>
        </w:rPr>
      </w:pPr>
      <w:bookmarkStart w:id="23" w:name="_Toc58707003"/>
      <w:r>
        <w:rPr>
          <w:rFonts w:ascii="Times New Roman" w:hAnsi="Times New Roman" w:cs="Times New Roman"/>
          <w:b/>
          <w:color w:val="202124"/>
          <w:sz w:val="28"/>
          <w:szCs w:val="28"/>
        </w:rPr>
        <w:t>4. Configuration:</w:t>
      </w:r>
      <w:bookmarkEnd w:id="23"/>
    </w:p>
    <w:p w:rsidR="00AA1699" w:rsidRDefault="00AA1699" w:rsidP="00AA1699">
      <w:pPr>
        <w:pStyle w:val="HTML"/>
        <w:spacing w:line="360" w:lineRule="auto"/>
        <w:ind w:firstLine="851"/>
        <w:rPr>
          <w:rFonts w:ascii="Times New Roman" w:hAnsi="Times New Roman" w:cs="Times New Roman"/>
          <w:color w:val="202124"/>
          <w:sz w:val="28"/>
          <w:szCs w:val="28"/>
          <w:u w:val="single"/>
        </w:rPr>
      </w:pPr>
      <w:r w:rsidRPr="00FE144F">
        <w:rPr>
          <w:rFonts w:ascii="Times New Roman" w:hAnsi="Times New Roman" w:cs="Times New Roman"/>
          <w:color w:val="202124"/>
          <w:sz w:val="28"/>
          <w:szCs w:val="28"/>
          <w:u w:val="single"/>
          <w:lang w:val="ru-RU"/>
        </w:rPr>
        <w:t>Поля</w:t>
      </w:r>
      <w:r>
        <w:rPr>
          <w:rFonts w:ascii="Times New Roman" w:hAnsi="Times New Roman" w:cs="Times New Roman"/>
          <w:color w:val="202124"/>
          <w:sz w:val="28"/>
          <w:szCs w:val="28"/>
          <w:u w:val="single"/>
        </w:rPr>
        <w:t>:</w:t>
      </w:r>
    </w:p>
    <w:p w:rsidR="00AA1699" w:rsidRDefault="006D5D48" w:rsidP="00AA1699">
      <w:pPr>
        <w:pStyle w:val="HTML"/>
        <w:numPr>
          <w:ilvl w:val="0"/>
          <w:numId w:val="5"/>
        </w:numPr>
        <w:spacing w:line="360" w:lineRule="auto"/>
        <w:rPr>
          <w:rFonts w:ascii="Times New Roman" w:hAnsi="Times New Roman" w:cs="Times New Roman"/>
          <w:color w:val="202124"/>
          <w:sz w:val="28"/>
          <w:szCs w:val="28"/>
        </w:rPr>
      </w:pPr>
      <w:r>
        <w:rPr>
          <w:rFonts w:ascii="Times New Roman" w:hAnsi="Times New Roman" w:cs="Times New Roman"/>
          <w:color w:val="202124"/>
          <w:sz w:val="28"/>
          <w:szCs w:val="28"/>
        </w:rPr>
        <w:t>memoryVolume;</w:t>
      </w:r>
    </w:p>
    <w:p w:rsidR="006D5D48" w:rsidRDefault="006D5D48" w:rsidP="00AA1699">
      <w:pPr>
        <w:pStyle w:val="HTML"/>
        <w:numPr>
          <w:ilvl w:val="0"/>
          <w:numId w:val="5"/>
        </w:numPr>
        <w:spacing w:line="360" w:lineRule="auto"/>
        <w:rPr>
          <w:rFonts w:ascii="Times New Roman" w:hAnsi="Times New Roman" w:cs="Times New Roman"/>
          <w:color w:val="202124"/>
          <w:sz w:val="28"/>
          <w:szCs w:val="28"/>
        </w:rPr>
      </w:pPr>
      <w:r>
        <w:rPr>
          <w:rFonts w:ascii="Times New Roman" w:hAnsi="Times New Roman" w:cs="Times New Roman"/>
          <w:color w:val="202124"/>
          <w:sz w:val="28"/>
          <w:szCs w:val="28"/>
        </w:rPr>
        <w:t>maxPriority.</w:t>
      </w:r>
    </w:p>
    <w:p w:rsidR="00FE18E9" w:rsidRPr="006432E5" w:rsidRDefault="00FE18E9" w:rsidP="00033F1E">
      <w:pPr>
        <w:pStyle w:val="HTML"/>
        <w:spacing w:line="360" w:lineRule="auto"/>
        <w:ind w:firstLine="851"/>
        <w:outlineLvl w:val="1"/>
        <w:rPr>
          <w:rFonts w:ascii="Times New Roman" w:hAnsi="Times New Roman" w:cs="Times New Roman"/>
          <w:color w:val="202124"/>
          <w:sz w:val="28"/>
          <w:szCs w:val="28"/>
          <w:u w:val="single"/>
        </w:rPr>
      </w:pPr>
      <w:bookmarkStart w:id="24" w:name="_Toc58707004"/>
      <w:r>
        <w:rPr>
          <w:rFonts w:ascii="Times New Roman" w:hAnsi="Times New Roman" w:cs="Times New Roman"/>
          <w:b/>
          <w:color w:val="202124"/>
          <w:sz w:val="28"/>
          <w:szCs w:val="28"/>
        </w:rPr>
        <w:t>5. MemoryBlock:</w:t>
      </w:r>
      <w:bookmarkEnd w:id="24"/>
    </w:p>
    <w:p w:rsidR="00FE18E9" w:rsidRDefault="00FE18E9" w:rsidP="00FE18E9">
      <w:pPr>
        <w:pStyle w:val="HTML"/>
        <w:spacing w:line="360" w:lineRule="auto"/>
        <w:ind w:firstLine="851"/>
        <w:rPr>
          <w:rFonts w:ascii="Times New Roman" w:hAnsi="Times New Roman" w:cs="Times New Roman"/>
          <w:color w:val="202124"/>
          <w:sz w:val="28"/>
          <w:szCs w:val="28"/>
          <w:u w:val="single"/>
        </w:rPr>
      </w:pPr>
      <w:r w:rsidRPr="00FE144F">
        <w:rPr>
          <w:rFonts w:ascii="Times New Roman" w:hAnsi="Times New Roman" w:cs="Times New Roman"/>
          <w:color w:val="202124"/>
          <w:sz w:val="28"/>
          <w:szCs w:val="28"/>
          <w:u w:val="single"/>
          <w:lang w:val="ru-RU"/>
        </w:rPr>
        <w:t>Поля</w:t>
      </w:r>
      <w:r>
        <w:rPr>
          <w:rFonts w:ascii="Times New Roman" w:hAnsi="Times New Roman" w:cs="Times New Roman"/>
          <w:color w:val="202124"/>
          <w:sz w:val="28"/>
          <w:szCs w:val="28"/>
          <w:u w:val="single"/>
        </w:rPr>
        <w:t>:</w:t>
      </w:r>
    </w:p>
    <w:p w:rsidR="00FE18E9" w:rsidRDefault="008C5799" w:rsidP="00FE18E9">
      <w:pPr>
        <w:pStyle w:val="HTML"/>
        <w:numPr>
          <w:ilvl w:val="0"/>
          <w:numId w:val="5"/>
        </w:numPr>
        <w:spacing w:line="360" w:lineRule="auto"/>
        <w:rPr>
          <w:rFonts w:ascii="Times New Roman" w:hAnsi="Times New Roman" w:cs="Times New Roman"/>
          <w:color w:val="202124"/>
          <w:sz w:val="28"/>
          <w:szCs w:val="28"/>
        </w:rPr>
      </w:pPr>
      <w:r>
        <w:rPr>
          <w:rFonts w:ascii="Times New Roman" w:hAnsi="Times New Roman" w:cs="Times New Roman"/>
          <w:color w:val="202124"/>
          <w:sz w:val="28"/>
          <w:szCs w:val="28"/>
        </w:rPr>
        <w:t>availableMemory;</w:t>
      </w:r>
    </w:p>
    <w:p w:rsidR="008C5799" w:rsidRDefault="008C5799" w:rsidP="00FE18E9">
      <w:pPr>
        <w:pStyle w:val="HTML"/>
        <w:numPr>
          <w:ilvl w:val="0"/>
          <w:numId w:val="5"/>
        </w:numPr>
        <w:spacing w:line="360" w:lineRule="auto"/>
        <w:rPr>
          <w:rFonts w:ascii="Times New Roman" w:hAnsi="Times New Roman" w:cs="Times New Roman"/>
          <w:color w:val="202124"/>
          <w:sz w:val="28"/>
          <w:szCs w:val="28"/>
        </w:rPr>
      </w:pPr>
      <w:r>
        <w:rPr>
          <w:rFonts w:ascii="Times New Roman" w:hAnsi="Times New Roman" w:cs="Times New Roman"/>
          <w:color w:val="202124"/>
          <w:sz w:val="28"/>
          <w:szCs w:val="28"/>
          <w:lang w:val="ru-RU"/>
        </w:rPr>
        <w:t>Компаратор</w:t>
      </w:r>
      <w:r>
        <w:rPr>
          <w:rFonts w:ascii="Times New Roman" w:hAnsi="Times New Roman" w:cs="Times New Roman"/>
          <w:color w:val="202124"/>
          <w:sz w:val="28"/>
          <w:szCs w:val="28"/>
        </w:rPr>
        <w:t>.</w:t>
      </w:r>
    </w:p>
    <w:p w:rsidR="00FE18E9" w:rsidRDefault="00FE18E9" w:rsidP="00FE18E9">
      <w:pPr>
        <w:pStyle w:val="HTML"/>
        <w:spacing w:line="360" w:lineRule="auto"/>
        <w:ind w:firstLine="851"/>
        <w:rPr>
          <w:rFonts w:ascii="Times New Roman" w:hAnsi="Times New Roman" w:cs="Times New Roman"/>
          <w:color w:val="202124"/>
          <w:sz w:val="28"/>
          <w:szCs w:val="28"/>
          <w:u w:val="single"/>
          <w:lang w:val="ru-RU"/>
        </w:rPr>
      </w:pPr>
      <w:r>
        <w:rPr>
          <w:rFonts w:ascii="Times New Roman" w:hAnsi="Times New Roman" w:cs="Times New Roman"/>
          <w:color w:val="202124"/>
          <w:sz w:val="28"/>
          <w:szCs w:val="28"/>
          <w:u w:val="single"/>
          <w:lang w:val="ru-RU"/>
        </w:rPr>
        <w:t>Методы</w:t>
      </w:r>
      <w:r w:rsidRPr="00397CFD">
        <w:rPr>
          <w:rFonts w:ascii="Times New Roman" w:hAnsi="Times New Roman" w:cs="Times New Roman"/>
          <w:color w:val="202124"/>
          <w:sz w:val="28"/>
          <w:szCs w:val="28"/>
          <w:u w:val="single"/>
          <w:lang w:val="ru-RU"/>
        </w:rPr>
        <w:t>:</w:t>
      </w:r>
    </w:p>
    <w:p w:rsidR="00FE18E9" w:rsidRDefault="00FE18E9" w:rsidP="00FE18E9">
      <w:pPr>
        <w:pStyle w:val="HTML"/>
        <w:numPr>
          <w:ilvl w:val="0"/>
          <w:numId w:val="5"/>
        </w:numPr>
        <w:spacing w:line="360" w:lineRule="auto"/>
        <w:rPr>
          <w:rFonts w:ascii="Times New Roman" w:hAnsi="Times New Roman" w:cs="Times New Roman"/>
          <w:color w:val="202124"/>
          <w:sz w:val="28"/>
          <w:szCs w:val="28"/>
          <w:lang w:val="ru-RU"/>
        </w:rPr>
      </w:pPr>
      <w:r w:rsidRPr="00AE2FEB">
        <w:rPr>
          <w:rFonts w:ascii="Times New Roman" w:hAnsi="Times New Roman" w:cs="Times New Roman"/>
          <w:color w:val="202124"/>
          <w:sz w:val="28"/>
          <w:szCs w:val="28"/>
          <w:lang w:val="ru-RU"/>
        </w:rPr>
        <w:t>Конструктор</w:t>
      </w:r>
      <w:r w:rsidR="008C5799">
        <w:rPr>
          <w:rFonts w:ascii="Times New Roman" w:hAnsi="Times New Roman" w:cs="Times New Roman"/>
          <w:color w:val="202124"/>
          <w:sz w:val="28"/>
          <w:szCs w:val="28"/>
        </w:rPr>
        <w:t>;</w:t>
      </w:r>
    </w:p>
    <w:p w:rsidR="00FE18E9" w:rsidRDefault="008C5799" w:rsidP="00FE18E9">
      <w:pPr>
        <w:pStyle w:val="HTML"/>
        <w:numPr>
          <w:ilvl w:val="0"/>
          <w:numId w:val="5"/>
        </w:numPr>
        <w:spacing w:line="360" w:lineRule="auto"/>
        <w:rPr>
          <w:rFonts w:ascii="Times New Roman" w:hAnsi="Times New Roman" w:cs="Times New Roman"/>
          <w:color w:val="202124"/>
          <w:sz w:val="28"/>
          <w:szCs w:val="28"/>
          <w:lang w:val="ru-RU"/>
        </w:rPr>
      </w:pPr>
      <w:r>
        <w:rPr>
          <w:rFonts w:ascii="Times New Roman" w:hAnsi="Times New Roman" w:cs="Times New Roman"/>
          <w:color w:val="202124"/>
          <w:sz w:val="28"/>
          <w:szCs w:val="28"/>
          <w:lang w:val="ru-RU"/>
        </w:rPr>
        <w:t>Геттер, сеттер.</w:t>
      </w:r>
    </w:p>
    <w:p w:rsidR="008C5799" w:rsidRPr="006432E5" w:rsidRDefault="008C5799" w:rsidP="00033F1E">
      <w:pPr>
        <w:pStyle w:val="HTML"/>
        <w:spacing w:line="360" w:lineRule="auto"/>
        <w:ind w:firstLine="851"/>
        <w:outlineLvl w:val="1"/>
        <w:rPr>
          <w:rFonts w:ascii="Times New Roman" w:hAnsi="Times New Roman" w:cs="Times New Roman"/>
          <w:color w:val="202124"/>
          <w:sz w:val="28"/>
          <w:szCs w:val="28"/>
          <w:u w:val="single"/>
        </w:rPr>
      </w:pPr>
      <w:bookmarkStart w:id="25" w:name="_Toc58707005"/>
      <w:r>
        <w:rPr>
          <w:rFonts w:ascii="Times New Roman" w:hAnsi="Times New Roman" w:cs="Times New Roman"/>
          <w:b/>
          <w:color w:val="202124"/>
          <w:sz w:val="28"/>
          <w:szCs w:val="28"/>
        </w:rPr>
        <w:t>6. MemoryScheduler:</w:t>
      </w:r>
      <w:bookmarkEnd w:id="25"/>
    </w:p>
    <w:p w:rsidR="008C5799" w:rsidRDefault="008C5799" w:rsidP="008C5799">
      <w:pPr>
        <w:pStyle w:val="HTML"/>
        <w:spacing w:line="360" w:lineRule="auto"/>
        <w:ind w:firstLine="851"/>
        <w:rPr>
          <w:rFonts w:ascii="Times New Roman" w:hAnsi="Times New Roman" w:cs="Times New Roman"/>
          <w:color w:val="202124"/>
          <w:sz w:val="28"/>
          <w:szCs w:val="28"/>
          <w:u w:val="single"/>
        </w:rPr>
      </w:pPr>
      <w:r w:rsidRPr="00FE144F">
        <w:rPr>
          <w:rFonts w:ascii="Times New Roman" w:hAnsi="Times New Roman" w:cs="Times New Roman"/>
          <w:color w:val="202124"/>
          <w:sz w:val="28"/>
          <w:szCs w:val="28"/>
          <w:u w:val="single"/>
          <w:lang w:val="ru-RU"/>
        </w:rPr>
        <w:lastRenderedPageBreak/>
        <w:t>Поля</w:t>
      </w:r>
      <w:r>
        <w:rPr>
          <w:rFonts w:ascii="Times New Roman" w:hAnsi="Times New Roman" w:cs="Times New Roman"/>
          <w:color w:val="202124"/>
          <w:sz w:val="28"/>
          <w:szCs w:val="28"/>
          <w:u w:val="single"/>
        </w:rPr>
        <w:t>:</w:t>
      </w:r>
    </w:p>
    <w:p w:rsidR="008C5799" w:rsidRDefault="008C5799" w:rsidP="008C5799">
      <w:pPr>
        <w:pStyle w:val="HTML"/>
        <w:numPr>
          <w:ilvl w:val="0"/>
          <w:numId w:val="5"/>
        </w:numPr>
        <w:spacing w:line="360" w:lineRule="auto"/>
        <w:rPr>
          <w:rFonts w:ascii="Times New Roman" w:hAnsi="Times New Roman" w:cs="Times New Roman"/>
          <w:color w:val="202124"/>
          <w:sz w:val="28"/>
          <w:szCs w:val="28"/>
        </w:rPr>
      </w:pPr>
      <w:r>
        <w:rPr>
          <w:rFonts w:ascii="Times New Roman" w:hAnsi="Times New Roman" w:cs="Times New Roman"/>
          <w:color w:val="202124"/>
          <w:sz w:val="28"/>
          <w:szCs w:val="28"/>
        </w:rPr>
        <w:t xml:space="preserve">memoryBlocks (ArrayList </w:t>
      </w:r>
      <w:r>
        <w:rPr>
          <w:rFonts w:ascii="Times New Roman" w:hAnsi="Times New Roman" w:cs="Times New Roman"/>
          <w:color w:val="202124"/>
          <w:sz w:val="28"/>
          <w:szCs w:val="28"/>
          <w:lang w:val="ru-RU"/>
        </w:rPr>
        <w:t>блоков памяти)</w:t>
      </w:r>
      <w:r>
        <w:rPr>
          <w:rFonts w:ascii="Times New Roman" w:hAnsi="Times New Roman" w:cs="Times New Roman"/>
          <w:color w:val="202124"/>
          <w:sz w:val="28"/>
          <w:szCs w:val="28"/>
        </w:rPr>
        <w:t>;</w:t>
      </w:r>
    </w:p>
    <w:p w:rsidR="008C5799" w:rsidRDefault="008C5799" w:rsidP="008C5799">
      <w:pPr>
        <w:pStyle w:val="HTML"/>
        <w:numPr>
          <w:ilvl w:val="0"/>
          <w:numId w:val="5"/>
        </w:numPr>
        <w:spacing w:line="360" w:lineRule="auto"/>
        <w:rPr>
          <w:rFonts w:ascii="Times New Roman" w:hAnsi="Times New Roman" w:cs="Times New Roman"/>
          <w:color w:val="202124"/>
          <w:sz w:val="28"/>
          <w:szCs w:val="28"/>
        </w:rPr>
      </w:pPr>
      <w:r>
        <w:rPr>
          <w:rFonts w:ascii="Times New Roman" w:hAnsi="Times New Roman" w:cs="Times New Roman"/>
          <w:color w:val="202124"/>
          <w:sz w:val="28"/>
          <w:szCs w:val="28"/>
          <w:lang w:val="ru-RU"/>
        </w:rPr>
        <w:t>Компаратор</w:t>
      </w:r>
      <w:r>
        <w:rPr>
          <w:rFonts w:ascii="Times New Roman" w:hAnsi="Times New Roman" w:cs="Times New Roman"/>
          <w:color w:val="202124"/>
          <w:sz w:val="28"/>
          <w:szCs w:val="28"/>
        </w:rPr>
        <w:t>.</w:t>
      </w:r>
    </w:p>
    <w:p w:rsidR="008C5799" w:rsidRDefault="008C5799" w:rsidP="008C5799">
      <w:pPr>
        <w:pStyle w:val="HTML"/>
        <w:spacing w:line="360" w:lineRule="auto"/>
        <w:ind w:firstLine="851"/>
        <w:rPr>
          <w:rFonts w:ascii="Times New Roman" w:hAnsi="Times New Roman" w:cs="Times New Roman"/>
          <w:color w:val="202124"/>
          <w:sz w:val="28"/>
          <w:szCs w:val="28"/>
          <w:u w:val="single"/>
          <w:lang w:val="ru-RU"/>
        </w:rPr>
      </w:pPr>
      <w:r>
        <w:rPr>
          <w:rFonts w:ascii="Times New Roman" w:hAnsi="Times New Roman" w:cs="Times New Roman"/>
          <w:color w:val="202124"/>
          <w:sz w:val="28"/>
          <w:szCs w:val="28"/>
          <w:u w:val="single"/>
          <w:lang w:val="ru-RU"/>
        </w:rPr>
        <w:t>Методы</w:t>
      </w:r>
      <w:r w:rsidRPr="00397CFD">
        <w:rPr>
          <w:rFonts w:ascii="Times New Roman" w:hAnsi="Times New Roman" w:cs="Times New Roman"/>
          <w:color w:val="202124"/>
          <w:sz w:val="28"/>
          <w:szCs w:val="28"/>
          <w:u w:val="single"/>
          <w:lang w:val="ru-RU"/>
        </w:rPr>
        <w:t>:</w:t>
      </w:r>
    </w:p>
    <w:p w:rsidR="008C5799" w:rsidRPr="008C5799" w:rsidRDefault="008C5799" w:rsidP="008C5799">
      <w:pPr>
        <w:pStyle w:val="HTML"/>
        <w:numPr>
          <w:ilvl w:val="0"/>
          <w:numId w:val="5"/>
        </w:numPr>
        <w:spacing w:line="360" w:lineRule="auto"/>
        <w:jc w:val="both"/>
        <w:rPr>
          <w:rFonts w:ascii="Times New Roman" w:hAnsi="Times New Roman" w:cs="Times New Roman"/>
          <w:color w:val="202124"/>
          <w:sz w:val="28"/>
          <w:szCs w:val="28"/>
          <w:lang w:val="ru-RU"/>
        </w:rPr>
      </w:pPr>
      <w:r>
        <w:rPr>
          <w:rFonts w:ascii="Times New Roman" w:hAnsi="Times New Roman" w:cs="Times New Roman"/>
          <w:color w:val="202124"/>
          <w:sz w:val="28"/>
          <w:szCs w:val="28"/>
          <w:lang w:val="ru-RU"/>
        </w:rPr>
        <w:t>fillMemoryBlock (Выбирает неподходящий блок (самый большой из доступных) и вставляет туда процесс (отнимает значение занимаемой памяти процессом от доступной памяти блока)</w:t>
      </w:r>
      <w:r w:rsidRPr="008C5799">
        <w:rPr>
          <w:rFonts w:ascii="Times New Roman" w:hAnsi="Times New Roman" w:cs="Times New Roman"/>
          <w:color w:val="202124"/>
          <w:sz w:val="28"/>
          <w:szCs w:val="28"/>
          <w:lang w:val="ru-RU"/>
        </w:rPr>
        <w:t>;</w:t>
      </w:r>
    </w:p>
    <w:p w:rsidR="008C5799" w:rsidRDefault="008C5799" w:rsidP="00033F1E">
      <w:pPr>
        <w:pStyle w:val="HTML"/>
        <w:spacing w:line="360" w:lineRule="auto"/>
        <w:ind w:firstLine="851"/>
        <w:outlineLvl w:val="1"/>
        <w:rPr>
          <w:rFonts w:ascii="Times New Roman" w:hAnsi="Times New Roman" w:cs="Times New Roman"/>
          <w:b/>
          <w:color w:val="202124"/>
          <w:sz w:val="28"/>
          <w:szCs w:val="28"/>
        </w:rPr>
      </w:pPr>
      <w:bookmarkStart w:id="26" w:name="_Toc58707006"/>
      <w:r>
        <w:rPr>
          <w:rFonts w:ascii="Times New Roman" w:hAnsi="Times New Roman" w:cs="Times New Roman"/>
          <w:b/>
          <w:color w:val="202124"/>
          <w:sz w:val="28"/>
          <w:szCs w:val="28"/>
          <w:lang w:val="ru-RU"/>
        </w:rPr>
        <w:t>7</w:t>
      </w:r>
      <w:r>
        <w:rPr>
          <w:rFonts w:ascii="Times New Roman" w:hAnsi="Times New Roman" w:cs="Times New Roman"/>
          <w:b/>
          <w:color w:val="202124"/>
          <w:sz w:val="28"/>
          <w:szCs w:val="28"/>
        </w:rPr>
        <w:t>. Resource:</w:t>
      </w:r>
      <w:bookmarkEnd w:id="26"/>
    </w:p>
    <w:p w:rsidR="008C5799" w:rsidRDefault="008C5799" w:rsidP="008C5799">
      <w:pPr>
        <w:pStyle w:val="HTML"/>
        <w:spacing w:line="360" w:lineRule="auto"/>
        <w:ind w:firstLine="851"/>
        <w:rPr>
          <w:rFonts w:ascii="Times New Roman" w:hAnsi="Times New Roman" w:cs="Times New Roman"/>
          <w:color w:val="202124"/>
          <w:sz w:val="28"/>
          <w:szCs w:val="28"/>
          <w:u w:val="single"/>
        </w:rPr>
      </w:pPr>
      <w:r w:rsidRPr="00FE144F">
        <w:rPr>
          <w:rFonts w:ascii="Times New Roman" w:hAnsi="Times New Roman" w:cs="Times New Roman"/>
          <w:color w:val="202124"/>
          <w:sz w:val="28"/>
          <w:szCs w:val="28"/>
          <w:u w:val="single"/>
          <w:lang w:val="ru-RU"/>
        </w:rPr>
        <w:t>Поля</w:t>
      </w:r>
      <w:r>
        <w:rPr>
          <w:rFonts w:ascii="Times New Roman" w:hAnsi="Times New Roman" w:cs="Times New Roman"/>
          <w:color w:val="202124"/>
          <w:sz w:val="28"/>
          <w:szCs w:val="28"/>
          <w:u w:val="single"/>
        </w:rPr>
        <w:t>:</w:t>
      </w:r>
    </w:p>
    <w:p w:rsidR="008C5799" w:rsidRDefault="008C5799" w:rsidP="008C5799">
      <w:pPr>
        <w:pStyle w:val="HTML"/>
        <w:numPr>
          <w:ilvl w:val="0"/>
          <w:numId w:val="5"/>
        </w:numPr>
        <w:spacing w:line="360" w:lineRule="auto"/>
        <w:rPr>
          <w:rFonts w:ascii="Times New Roman" w:hAnsi="Times New Roman" w:cs="Times New Roman"/>
          <w:color w:val="202124"/>
          <w:sz w:val="28"/>
          <w:szCs w:val="28"/>
        </w:rPr>
      </w:pPr>
      <w:r>
        <w:rPr>
          <w:rFonts w:ascii="Times New Roman" w:hAnsi="Times New Roman" w:cs="Times New Roman"/>
          <w:color w:val="202124"/>
          <w:sz w:val="28"/>
          <w:szCs w:val="28"/>
        </w:rPr>
        <w:t>isIdle;</w:t>
      </w:r>
    </w:p>
    <w:p w:rsidR="008C5799" w:rsidRDefault="008C5799" w:rsidP="008C5799">
      <w:pPr>
        <w:pStyle w:val="HTML"/>
        <w:numPr>
          <w:ilvl w:val="0"/>
          <w:numId w:val="5"/>
        </w:numPr>
        <w:spacing w:line="360" w:lineRule="auto"/>
        <w:rPr>
          <w:rFonts w:ascii="Times New Roman" w:hAnsi="Times New Roman" w:cs="Times New Roman"/>
          <w:color w:val="202124"/>
          <w:sz w:val="28"/>
          <w:szCs w:val="28"/>
        </w:rPr>
      </w:pPr>
      <w:r>
        <w:rPr>
          <w:rFonts w:ascii="Times New Roman" w:hAnsi="Times New Roman" w:cs="Times New Roman"/>
          <w:color w:val="202124"/>
          <w:sz w:val="28"/>
          <w:szCs w:val="28"/>
        </w:rPr>
        <w:t>resourceNumber;</w:t>
      </w:r>
    </w:p>
    <w:p w:rsidR="008C5799" w:rsidRDefault="008C5799" w:rsidP="008C5799">
      <w:pPr>
        <w:pStyle w:val="HTML"/>
        <w:spacing w:line="360" w:lineRule="auto"/>
        <w:ind w:firstLine="851"/>
        <w:rPr>
          <w:rFonts w:ascii="Times New Roman" w:hAnsi="Times New Roman" w:cs="Times New Roman"/>
          <w:color w:val="202124"/>
          <w:sz w:val="28"/>
          <w:szCs w:val="28"/>
          <w:u w:val="single"/>
          <w:lang w:val="ru-RU"/>
        </w:rPr>
      </w:pPr>
      <w:r>
        <w:rPr>
          <w:rFonts w:ascii="Times New Roman" w:hAnsi="Times New Roman" w:cs="Times New Roman"/>
          <w:color w:val="202124"/>
          <w:sz w:val="28"/>
          <w:szCs w:val="28"/>
          <w:u w:val="single"/>
          <w:lang w:val="ru-RU"/>
        </w:rPr>
        <w:t>Методы</w:t>
      </w:r>
      <w:r w:rsidRPr="00397CFD">
        <w:rPr>
          <w:rFonts w:ascii="Times New Roman" w:hAnsi="Times New Roman" w:cs="Times New Roman"/>
          <w:color w:val="202124"/>
          <w:sz w:val="28"/>
          <w:szCs w:val="28"/>
          <w:u w:val="single"/>
          <w:lang w:val="ru-RU"/>
        </w:rPr>
        <w:t>:</w:t>
      </w:r>
    </w:p>
    <w:p w:rsidR="008C5799" w:rsidRPr="008C5799" w:rsidRDefault="008C5799" w:rsidP="008C5799">
      <w:pPr>
        <w:pStyle w:val="HTML"/>
        <w:numPr>
          <w:ilvl w:val="0"/>
          <w:numId w:val="5"/>
        </w:numPr>
        <w:spacing w:line="360" w:lineRule="auto"/>
        <w:jc w:val="both"/>
        <w:rPr>
          <w:rFonts w:ascii="Times New Roman" w:hAnsi="Times New Roman" w:cs="Times New Roman"/>
          <w:color w:val="202124"/>
          <w:sz w:val="28"/>
          <w:szCs w:val="28"/>
          <w:lang w:val="ru-RU"/>
        </w:rPr>
      </w:pPr>
      <w:r>
        <w:rPr>
          <w:rFonts w:ascii="Times New Roman" w:hAnsi="Times New Roman" w:cs="Times New Roman"/>
          <w:color w:val="202124"/>
          <w:sz w:val="28"/>
          <w:szCs w:val="28"/>
          <w:lang w:val="ru-RU"/>
        </w:rPr>
        <w:t>Конструктор</w:t>
      </w:r>
    </w:p>
    <w:p w:rsidR="008C5799" w:rsidRPr="00DB2B7D" w:rsidRDefault="008C5799" w:rsidP="008C5799">
      <w:pPr>
        <w:pStyle w:val="HTML"/>
        <w:numPr>
          <w:ilvl w:val="0"/>
          <w:numId w:val="5"/>
        </w:numPr>
        <w:spacing w:line="360" w:lineRule="auto"/>
        <w:jc w:val="both"/>
        <w:rPr>
          <w:rFonts w:ascii="Times New Roman" w:hAnsi="Times New Roman" w:cs="Times New Roman"/>
          <w:color w:val="202124"/>
          <w:sz w:val="28"/>
          <w:szCs w:val="28"/>
          <w:lang w:val="ru-RU"/>
        </w:rPr>
      </w:pPr>
      <w:r>
        <w:rPr>
          <w:rFonts w:ascii="Times New Roman" w:hAnsi="Times New Roman" w:cs="Times New Roman"/>
          <w:color w:val="202124"/>
          <w:sz w:val="28"/>
          <w:szCs w:val="28"/>
        </w:rPr>
        <w:t>getNumber;</w:t>
      </w:r>
    </w:p>
    <w:p w:rsidR="00DB2B7D" w:rsidRDefault="00DB2B7D" w:rsidP="00DB2B7D">
      <w:pPr>
        <w:pStyle w:val="HTML"/>
        <w:numPr>
          <w:ilvl w:val="0"/>
          <w:numId w:val="5"/>
        </w:numPr>
        <w:spacing w:line="360" w:lineRule="auto"/>
        <w:jc w:val="both"/>
        <w:rPr>
          <w:rFonts w:ascii="Times New Roman" w:hAnsi="Times New Roman" w:cs="Times New Roman"/>
          <w:color w:val="202124"/>
          <w:sz w:val="28"/>
          <w:szCs w:val="28"/>
          <w:lang w:val="ru-RU"/>
        </w:rPr>
      </w:pPr>
      <w:r w:rsidRPr="00DB2B7D">
        <w:rPr>
          <w:rFonts w:ascii="Times New Roman" w:hAnsi="Times New Roman" w:cs="Times New Roman"/>
          <w:color w:val="202124"/>
          <w:sz w:val="28"/>
          <w:szCs w:val="28"/>
          <w:lang w:val="ru-RU"/>
        </w:rPr>
        <w:t xml:space="preserve">Сеттер и геттер для поля </w:t>
      </w:r>
      <w:r>
        <w:rPr>
          <w:rFonts w:ascii="Times New Roman" w:hAnsi="Times New Roman" w:cs="Times New Roman"/>
          <w:color w:val="202124"/>
          <w:sz w:val="28"/>
          <w:szCs w:val="28"/>
        </w:rPr>
        <w:t>isIdle</w:t>
      </w:r>
      <w:r w:rsidRPr="00DB2B7D">
        <w:rPr>
          <w:rFonts w:ascii="Times New Roman" w:hAnsi="Times New Roman" w:cs="Times New Roman"/>
          <w:color w:val="202124"/>
          <w:sz w:val="28"/>
          <w:szCs w:val="28"/>
          <w:lang w:val="ru-RU"/>
        </w:rPr>
        <w:t>;</w:t>
      </w:r>
    </w:p>
    <w:p w:rsidR="00DB2B7D" w:rsidRDefault="00DB2B7D" w:rsidP="00033F1E">
      <w:pPr>
        <w:pStyle w:val="HTML"/>
        <w:spacing w:line="360" w:lineRule="auto"/>
        <w:ind w:firstLine="851"/>
        <w:outlineLvl w:val="1"/>
        <w:rPr>
          <w:rFonts w:ascii="Times New Roman" w:hAnsi="Times New Roman" w:cs="Times New Roman"/>
          <w:b/>
          <w:color w:val="202124"/>
          <w:sz w:val="28"/>
          <w:szCs w:val="28"/>
        </w:rPr>
      </w:pPr>
      <w:bookmarkStart w:id="27" w:name="_Toc58707007"/>
      <w:r>
        <w:rPr>
          <w:rFonts w:ascii="Times New Roman" w:hAnsi="Times New Roman" w:cs="Times New Roman"/>
          <w:b/>
          <w:color w:val="202124"/>
          <w:sz w:val="28"/>
          <w:szCs w:val="28"/>
        </w:rPr>
        <w:t>8. Device:</w:t>
      </w:r>
      <w:bookmarkEnd w:id="27"/>
    </w:p>
    <w:p w:rsidR="00DB2B7D" w:rsidRDefault="00DB2B7D" w:rsidP="00DB2B7D">
      <w:pPr>
        <w:pStyle w:val="HTML"/>
        <w:spacing w:line="360" w:lineRule="auto"/>
        <w:ind w:firstLine="851"/>
        <w:rPr>
          <w:rFonts w:ascii="Times New Roman" w:hAnsi="Times New Roman" w:cs="Times New Roman"/>
          <w:color w:val="202124"/>
          <w:sz w:val="28"/>
          <w:szCs w:val="28"/>
          <w:u w:val="single"/>
        </w:rPr>
      </w:pPr>
      <w:r w:rsidRPr="00FE144F">
        <w:rPr>
          <w:rFonts w:ascii="Times New Roman" w:hAnsi="Times New Roman" w:cs="Times New Roman"/>
          <w:color w:val="202124"/>
          <w:sz w:val="28"/>
          <w:szCs w:val="28"/>
          <w:u w:val="single"/>
          <w:lang w:val="ru-RU"/>
        </w:rPr>
        <w:t>Поля</w:t>
      </w:r>
      <w:r>
        <w:rPr>
          <w:rFonts w:ascii="Times New Roman" w:hAnsi="Times New Roman" w:cs="Times New Roman"/>
          <w:color w:val="202124"/>
          <w:sz w:val="28"/>
          <w:szCs w:val="28"/>
          <w:u w:val="single"/>
        </w:rPr>
        <w:t>:</w:t>
      </w:r>
    </w:p>
    <w:p w:rsidR="00DB2B7D" w:rsidRDefault="00DB2B7D" w:rsidP="00DB2B7D">
      <w:pPr>
        <w:pStyle w:val="HTML"/>
        <w:numPr>
          <w:ilvl w:val="0"/>
          <w:numId w:val="5"/>
        </w:numPr>
        <w:spacing w:line="360" w:lineRule="auto"/>
        <w:rPr>
          <w:rFonts w:ascii="Times New Roman" w:hAnsi="Times New Roman" w:cs="Times New Roman"/>
          <w:color w:val="202124"/>
          <w:sz w:val="28"/>
          <w:szCs w:val="28"/>
        </w:rPr>
      </w:pPr>
      <w:r>
        <w:rPr>
          <w:rFonts w:ascii="Times New Roman" w:hAnsi="Times New Roman" w:cs="Times New Roman"/>
          <w:color w:val="202124"/>
          <w:sz w:val="28"/>
          <w:szCs w:val="28"/>
        </w:rPr>
        <w:t>Resources;</w:t>
      </w:r>
    </w:p>
    <w:p w:rsidR="00DB2B7D" w:rsidRDefault="00DB2B7D" w:rsidP="00DB2B7D">
      <w:pPr>
        <w:pStyle w:val="HTML"/>
        <w:spacing w:line="360" w:lineRule="auto"/>
        <w:ind w:firstLine="851"/>
        <w:rPr>
          <w:rFonts w:ascii="Times New Roman" w:hAnsi="Times New Roman" w:cs="Times New Roman"/>
          <w:color w:val="202124"/>
          <w:sz w:val="28"/>
          <w:szCs w:val="28"/>
          <w:u w:val="single"/>
          <w:lang w:val="ru-RU"/>
        </w:rPr>
      </w:pPr>
      <w:r>
        <w:rPr>
          <w:rFonts w:ascii="Times New Roman" w:hAnsi="Times New Roman" w:cs="Times New Roman"/>
          <w:color w:val="202124"/>
          <w:sz w:val="28"/>
          <w:szCs w:val="28"/>
          <w:u w:val="single"/>
          <w:lang w:val="ru-RU"/>
        </w:rPr>
        <w:t>Методы</w:t>
      </w:r>
      <w:r w:rsidRPr="00397CFD">
        <w:rPr>
          <w:rFonts w:ascii="Times New Roman" w:hAnsi="Times New Roman" w:cs="Times New Roman"/>
          <w:color w:val="202124"/>
          <w:sz w:val="28"/>
          <w:szCs w:val="28"/>
          <w:u w:val="single"/>
          <w:lang w:val="ru-RU"/>
        </w:rPr>
        <w:t>:</w:t>
      </w:r>
    </w:p>
    <w:p w:rsidR="00DB2B7D" w:rsidRPr="008C5799" w:rsidRDefault="00DB2B7D" w:rsidP="00DB2B7D">
      <w:pPr>
        <w:pStyle w:val="HTML"/>
        <w:numPr>
          <w:ilvl w:val="0"/>
          <w:numId w:val="5"/>
        </w:numPr>
        <w:spacing w:line="360" w:lineRule="auto"/>
        <w:jc w:val="both"/>
        <w:rPr>
          <w:rFonts w:ascii="Times New Roman" w:hAnsi="Times New Roman" w:cs="Times New Roman"/>
          <w:color w:val="202124"/>
          <w:sz w:val="28"/>
          <w:szCs w:val="28"/>
          <w:lang w:val="ru-RU"/>
        </w:rPr>
      </w:pPr>
      <w:r>
        <w:rPr>
          <w:rFonts w:ascii="Times New Roman" w:hAnsi="Times New Roman" w:cs="Times New Roman"/>
          <w:color w:val="202124"/>
          <w:sz w:val="28"/>
          <w:szCs w:val="28"/>
          <w:lang w:val="ru-RU"/>
        </w:rPr>
        <w:t>Конструктор</w:t>
      </w:r>
    </w:p>
    <w:p w:rsidR="00DB2B7D" w:rsidRPr="00DB2B7D" w:rsidRDefault="00DB2B7D" w:rsidP="00DB2B7D">
      <w:pPr>
        <w:pStyle w:val="HTML"/>
        <w:numPr>
          <w:ilvl w:val="0"/>
          <w:numId w:val="5"/>
        </w:numPr>
        <w:spacing w:line="360" w:lineRule="auto"/>
        <w:jc w:val="both"/>
        <w:rPr>
          <w:rFonts w:ascii="Times New Roman" w:hAnsi="Times New Roman" w:cs="Times New Roman"/>
          <w:color w:val="202124"/>
          <w:sz w:val="28"/>
          <w:szCs w:val="28"/>
          <w:lang w:val="ru-RU"/>
        </w:rPr>
      </w:pPr>
      <w:r>
        <w:rPr>
          <w:rFonts w:ascii="Times New Roman" w:hAnsi="Times New Roman" w:cs="Times New Roman"/>
          <w:color w:val="202124"/>
          <w:sz w:val="28"/>
          <w:szCs w:val="28"/>
          <w:lang w:val="ru-RU"/>
        </w:rPr>
        <w:t>Геттер</w:t>
      </w:r>
      <w:r>
        <w:rPr>
          <w:rFonts w:ascii="Times New Roman" w:hAnsi="Times New Roman" w:cs="Times New Roman"/>
          <w:color w:val="202124"/>
          <w:sz w:val="28"/>
          <w:szCs w:val="28"/>
        </w:rPr>
        <w:t>;</w:t>
      </w:r>
    </w:p>
    <w:p w:rsidR="00DB2B7D" w:rsidRPr="00DB2B7D" w:rsidRDefault="00DB2B7D" w:rsidP="00DB2B7D">
      <w:pPr>
        <w:pStyle w:val="HTML"/>
        <w:numPr>
          <w:ilvl w:val="0"/>
          <w:numId w:val="5"/>
        </w:numPr>
        <w:spacing w:line="360" w:lineRule="auto"/>
        <w:jc w:val="both"/>
        <w:rPr>
          <w:rFonts w:ascii="Times New Roman" w:hAnsi="Times New Roman" w:cs="Times New Roman"/>
          <w:color w:val="202124"/>
          <w:sz w:val="28"/>
          <w:szCs w:val="28"/>
          <w:lang w:val="ru-RU"/>
        </w:rPr>
      </w:pPr>
      <w:r>
        <w:rPr>
          <w:rFonts w:ascii="Times New Roman" w:hAnsi="Times New Roman" w:cs="Times New Roman"/>
          <w:color w:val="202124"/>
          <w:sz w:val="28"/>
          <w:szCs w:val="28"/>
        </w:rPr>
        <w:t>getResource</w:t>
      </w:r>
      <w:r w:rsidRPr="00DB2B7D">
        <w:rPr>
          <w:rFonts w:ascii="Times New Roman" w:hAnsi="Times New Roman" w:cs="Times New Roman"/>
          <w:color w:val="202124"/>
          <w:sz w:val="28"/>
          <w:szCs w:val="28"/>
          <w:lang w:val="ru-RU"/>
        </w:rPr>
        <w:t xml:space="preserve"> (</w:t>
      </w:r>
      <w:r>
        <w:rPr>
          <w:rFonts w:ascii="Times New Roman" w:hAnsi="Times New Roman" w:cs="Times New Roman"/>
          <w:color w:val="202124"/>
          <w:sz w:val="28"/>
          <w:szCs w:val="28"/>
          <w:lang w:val="ru-RU"/>
        </w:rPr>
        <w:t>возвращает один ресурс из массива ресурсов)</w:t>
      </w:r>
    </w:p>
    <w:p w:rsidR="00DB2B7D" w:rsidRPr="00DB2B7D" w:rsidRDefault="00DB2B7D" w:rsidP="0040431D">
      <w:pPr>
        <w:pStyle w:val="HTML"/>
        <w:numPr>
          <w:ilvl w:val="0"/>
          <w:numId w:val="5"/>
        </w:numPr>
        <w:spacing w:line="360" w:lineRule="auto"/>
        <w:jc w:val="both"/>
        <w:rPr>
          <w:rFonts w:ascii="Times New Roman" w:hAnsi="Times New Roman" w:cs="Times New Roman"/>
          <w:color w:val="202124"/>
          <w:sz w:val="28"/>
          <w:szCs w:val="28"/>
          <w:lang w:val="ru-RU"/>
        </w:rPr>
      </w:pPr>
      <w:r>
        <w:rPr>
          <w:rFonts w:ascii="Times New Roman" w:hAnsi="Times New Roman" w:cs="Times New Roman"/>
          <w:color w:val="202124"/>
          <w:sz w:val="28"/>
          <w:szCs w:val="28"/>
        </w:rPr>
        <w:t>requestResource</w:t>
      </w:r>
      <w:r w:rsidR="00775567" w:rsidRPr="0040431D">
        <w:rPr>
          <w:rFonts w:ascii="Times New Roman" w:hAnsi="Times New Roman" w:cs="Times New Roman"/>
          <w:color w:val="202124"/>
          <w:sz w:val="28"/>
          <w:szCs w:val="28"/>
          <w:lang w:val="ru-RU"/>
        </w:rPr>
        <w:t xml:space="preserve"> (</w:t>
      </w:r>
      <w:r w:rsidR="0040431D">
        <w:rPr>
          <w:rFonts w:ascii="Times New Roman" w:hAnsi="Times New Roman" w:cs="Times New Roman"/>
          <w:color w:val="202124"/>
          <w:sz w:val="28"/>
          <w:szCs w:val="28"/>
          <w:lang w:val="ru-RU"/>
        </w:rPr>
        <w:t xml:space="preserve">ищет свободный ресурс и возвращает его дескриптор, в случае отсутствия свободного ресурса, возвращает -1. Метод реализован как </w:t>
      </w:r>
      <w:r w:rsidR="0040431D">
        <w:rPr>
          <w:rFonts w:ascii="Times New Roman" w:hAnsi="Times New Roman" w:cs="Times New Roman"/>
          <w:color w:val="202124"/>
          <w:sz w:val="28"/>
          <w:szCs w:val="28"/>
        </w:rPr>
        <w:t>synchronized</w:t>
      </w:r>
      <w:r w:rsidR="0040431D">
        <w:rPr>
          <w:rFonts w:ascii="Times New Roman" w:hAnsi="Times New Roman" w:cs="Times New Roman"/>
          <w:color w:val="202124"/>
          <w:sz w:val="28"/>
          <w:szCs w:val="28"/>
          <w:lang w:val="ru-RU"/>
        </w:rPr>
        <w:t xml:space="preserve"> для предотвращения одновременного доступа к ресурсу из разных потоков)</w:t>
      </w:r>
      <w:r w:rsidRPr="0040431D">
        <w:rPr>
          <w:rFonts w:ascii="Times New Roman" w:hAnsi="Times New Roman" w:cs="Times New Roman"/>
          <w:color w:val="202124"/>
          <w:sz w:val="28"/>
          <w:szCs w:val="28"/>
          <w:lang w:val="ru-RU"/>
        </w:rPr>
        <w:t>;</w:t>
      </w:r>
    </w:p>
    <w:p w:rsidR="00DB2B7D" w:rsidRPr="00DB2B7D" w:rsidRDefault="00DB2B7D" w:rsidP="00DB2B7D">
      <w:pPr>
        <w:pStyle w:val="HTML"/>
        <w:numPr>
          <w:ilvl w:val="0"/>
          <w:numId w:val="5"/>
        </w:numPr>
        <w:spacing w:line="360" w:lineRule="auto"/>
        <w:jc w:val="both"/>
        <w:rPr>
          <w:rFonts w:ascii="Times New Roman" w:hAnsi="Times New Roman" w:cs="Times New Roman"/>
          <w:color w:val="202124"/>
          <w:sz w:val="28"/>
          <w:szCs w:val="28"/>
          <w:lang w:val="ru-RU"/>
        </w:rPr>
      </w:pPr>
      <w:proofErr w:type="gramStart"/>
      <w:r>
        <w:rPr>
          <w:rFonts w:ascii="Times New Roman" w:hAnsi="Times New Roman" w:cs="Times New Roman"/>
          <w:color w:val="202124"/>
          <w:sz w:val="28"/>
          <w:szCs w:val="28"/>
        </w:rPr>
        <w:t>doWork</w:t>
      </w:r>
      <w:proofErr w:type="gramEnd"/>
      <w:r w:rsidR="0040431D">
        <w:rPr>
          <w:rFonts w:ascii="Times New Roman" w:hAnsi="Times New Roman" w:cs="Times New Roman"/>
          <w:color w:val="202124"/>
          <w:sz w:val="28"/>
          <w:szCs w:val="28"/>
          <w:lang w:val="ru-RU"/>
        </w:rPr>
        <w:t xml:space="preserve"> (метод симулирует обработку процесса ресурсом в течении случайного интервала времени в диапазоне от 10 до 20 секунд).</w:t>
      </w:r>
    </w:p>
    <w:p w:rsidR="00DB2B7D" w:rsidRDefault="00DB2B7D" w:rsidP="00033F1E">
      <w:pPr>
        <w:pStyle w:val="HTML"/>
        <w:spacing w:line="360" w:lineRule="auto"/>
        <w:ind w:firstLine="851"/>
        <w:outlineLvl w:val="1"/>
        <w:rPr>
          <w:rFonts w:ascii="Times New Roman" w:hAnsi="Times New Roman" w:cs="Times New Roman"/>
          <w:b/>
          <w:color w:val="202124"/>
          <w:sz w:val="28"/>
          <w:szCs w:val="28"/>
        </w:rPr>
      </w:pPr>
      <w:bookmarkStart w:id="28" w:name="_Toc58707008"/>
      <w:r>
        <w:rPr>
          <w:rFonts w:ascii="Times New Roman" w:hAnsi="Times New Roman" w:cs="Times New Roman"/>
          <w:b/>
          <w:color w:val="202124"/>
          <w:sz w:val="28"/>
          <w:szCs w:val="28"/>
          <w:lang w:val="ru-RU"/>
        </w:rPr>
        <w:t>9</w:t>
      </w:r>
      <w:r>
        <w:rPr>
          <w:rFonts w:ascii="Times New Roman" w:hAnsi="Times New Roman" w:cs="Times New Roman"/>
          <w:b/>
          <w:color w:val="202124"/>
          <w:sz w:val="28"/>
          <w:szCs w:val="28"/>
        </w:rPr>
        <w:t>. CPU:</w:t>
      </w:r>
      <w:bookmarkEnd w:id="28"/>
    </w:p>
    <w:p w:rsidR="00DB2B7D" w:rsidRDefault="00DB2B7D" w:rsidP="00DB2B7D">
      <w:pPr>
        <w:pStyle w:val="HTML"/>
        <w:spacing w:line="360" w:lineRule="auto"/>
        <w:ind w:firstLine="851"/>
        <w:rPr>
          <w:rFonts w:ascii="Times New Roman" w:hAnsi="Times New Roman" w:cs="Times New Roman"/>
          <w:color w:val="202124"/>
          <w:sz w:val="28"/>
          <w:szCs w:val="28"/>
          <w:u w:val="single"/>
        </w:rPr>
      </w:pPr>
      <w:r w:rsidRPr="00FE144F">
        <w:rPr>
          <w:rFonts w:ascii="Times New Roman" w:hAnsi="Times New Roman" w:cs="Times New Roman"/>
          <w:color w:val="202124"/>
          <w:sz w:val="28"/>
          <w:szCs w:val="28"/>
          <w:u w:val="single"/>
          <w:lang w:val="ru-RU"/>
        </w:rPr>
        <w:lastRenderedPageBreak/>
        <w:t>Поля</w:t>
      </w:r>
      <w:r>
        <w:rPr>
          <w:rFonts w:ascii="Times New Roman" w:hAnsi="Times New Roman" w:cs="Times New Roman"/>
          <w:color w:val="202124"/>
          <w:sz w:val="28"/>
          <w:szCs w:val="28"/>
          <w:u w:val="single"/>
        </w:rPr>
        <w:t>:</w:t>
      </w:r>
    </w:p>
    <w:p w:rsidR="00DB2B7D" w:rsidRDefault="00DB2B7D" w:rsidP="00DB2B7D">
      <w:pPr>
        <w:pStyle w:val="HTML"/>
        <w:numPr>
          <w:ilvl w:val="0"/>
          <w:numId w:val="5"/>
        </w:numPr>
        <w:spacing w:line="360" w:lineRule="auto"/>
        <w:rPr>
          <w:rFonts w:ascii="Times New Roman" w:hAnsi="Times New Roman" w:cs="Times New Roman"/>
          <w:color w:val="202124"/>
          <w:sz w:val="28"/>
          <w:szCs w:val="28"/>
        </w:rPr>
      </w:pPr>
      <w:r>
        <w:rPr>
          <w:rFonts w:ascii="Times New Roman" w:hAnsi="Times New Roman" w:cs="Times New Roman"/>
          <w:color w:val="202124"/>
          <w:sz w:val="28"/>
          <w:szCs w:val="28"/>
        </w:rPr>
        <w:t>cores;</w:t>
      </w:r>
    </w:p>
    <w:p w:rsidR="00DB2B7D" w:rsidRDefault="00DB2B7D" w:rsidP="00DB2B7D">
      <w:pPr>
        <w:pStyle w:val="HTML"/>
        <w:spacing w:line="360" w:lineRule="auto"/>
        <w:ind w:firstLine="851"/>
        <w:rPr>
          <w:rFonts w:ascii="Times New Roman" w:hAnsi="Times New Roman" w:cs="Times New Roman"/>
          <w:color w:val="202124"/>
          <w:sz w:val="28"/>
          <w:szCs w:val="28"/>
          <w:u w:val="single"/>
          <w:lang w:val="ru-RU"/>
        </w:rPr>
      </w:pPr>
      <w:r>
        <w:rPr>
          <w:rFonts w:ascii="Times New Roman" w:hAnsi="Times New Roman" w:cs="Times New Roman"/>
          <w:color w:val="202124"/>
          <w:sz w:val="28"/>
          <w:szCs w:val="28"/>
          <w:u w:val="single"/>
          <w:lang w:val="ru-RU"/>
        </w:rPr>
        <w:t>Методы</w:t>
      </w:r>
      <w:r w:rsidRPr="00397CFD">
        <w:rPr>
          <w:rFonts w:ascii="Times New Roman" w:hAnsi="Times New Roman" w:cs="Times New Roman"/>
          <w:color w:val="202124"/>
          <w:sz w:val="28"/>
          <w:szCs w:val="28"/>
          <w:u w:val="single"/>
          <w:lang w:val="ru-RU"/>
        </w:rPr>
        <w:t>:</w:t>
      </w:r>
    </w:p>
    <w:p w:rsidR="00DB2B7D" w:rsidRPr="008C5799" w:rsidRDefault="00DB2B7D" w:rsidP="00DB2B7D">
      <w:pPr>
        <w:pStyle w:val="HTML"/>
        <w:numPr>
          <w:ilvl w:val="0"/>
          <w:numId w:val="5"/>
        </w:numPr>
        <w:spacing w:line="360" w:lineRule="auto"/>
        <w:jc w:val="both"/>
        <w:rPr>
          <w:rFonts w:ascii="Times New Roman" w:hAnsi="Times New Roman" w:cs="Times New Roman"/>
          <w:color w:val="202124"/>
          <w:sz w:val="28"/>
          <w:szCs w:val="28"/>
          <w:lang w:val="ru-RU"/>
        </w:rPr>
      </w:pPr>
      <w:r>
        <w:rPr>
          <w:rFonts w:ascii="Times New Roman" w:hAnsi="Times New Roman" w:cs="Times New Roman"/>
          <w:color w:val="202124"/>
          <w:sz w:val="28"/>
          <w:szCs w:val="28"/>
          <w:lang w:val="ru-RU"/>
        </w:rPr>
        <w:t>Конструктор</w:t>
      </w:r>
    </w:p>
    <w:p w:rsidR="00DB2B7D" w:rsidRPr="00DB2B7D" w:rsidRDefault="00DB2B7D" w:rsidP="00DB2B7D">
      <w:pPr>
        <w:pStyle w:val="HTML"/>
        <w:numPr>
          <w:ilvl w:val="0"/>
          <w:numId w:val="5"/>
        </w:numPr>
        <w:spacing w:line="360" w:lineRule="auto"/>
        <w:jc w:val="both"/>
        <w:rPr>
          <w:rFonts w:ascii="Times New Roman" w:hAnsi="Times New Roman" w:cs="Times New Roman"/>
          <w:color w:val="202124"/>
          <w:sz w:val="28"/>
          <w:szCs w:val="28"/>
          <w:lang w:val="ru-RU"/>
        </w:rPr>
      </w:pPr>
      <w:r>
        <w:rPr>
          <w:rFonts w:ascii="Times New Roman" w:hAnsi="Times New Roman" w:cs="Times New Roman"/>
          <w:color w:val="202124"/>
          <w:sz w:val="28"/>
          <w:szCs w:val="28"/>
          <w:lang w:val="ru-RU"/>
        </w:rPr>
        <w:t>Геттер</w:t>
      </w:r>
      <w:r w:rsidRPr="00DB2B7D">
        <w:rPr>
          <w:rFonts w:ascii="Times New Roman" w:hAnsi="Times New Roman" w:cs="Times New Roman"/>
          <w:color w:val="202124"/>
          <w:sz w:val="28"/>
          <w:szCs w:val="28"/>
          <w:lang w:val="ru-RU"/>
        </w:rPr>
        <w:t xml:space="preserve"> </w:t>
      </w:r>
      <w:r>
        <w:rPr>
          <w:rFonts w:ascii="Times New Roman" w:hAnsi="Times New Roman" w:cs="Times New Roman"/>
          <w:color w:val="202124"/>
          <w:sz w:val="28"/>
          <w:szCs w:val="28"/>
          <w:lang w:val="ru-RU"/>
        </w:rPr>
        <w:t xml:space="preserve">и сеттер для поля </w:t>
      </w:r>
      <w:r>
        <w:rPr>
          <w:rFonts w:ascii="Times New Roman" w:hAnsi="Times New Roman" w:cs="Times New Roman"/>
          <w:color w:val="202124"/>
          <w:sz w:val="28"/>
          <w:szCs w:val="28"/>
        </w:rPr>
        <w:t>cores</w:t>
      </w:r>
      <w:r w:rsidRPr="00DB2B7D">
        <w:rPr>
          <w:rFonts w:ascii="Times New Roman" w:hAnsi="Times New Roman" w:cs="Times New Roman"/>
          <w:color w:val="202124"/>
          <w:sz w:val="28"/>
          <w:szCs w:val="28"/>
          <w:lang w:val="ru-RU"/>
        </w:rPr>
        <w:t>;</w:t>
      </w:r>
    </w:p>
    <w:p w:rsidR="00DB2B7D" w:rsidRPr="00DB2B7D" w:rsidRDefault="00DB2B7D" w:rsidP="00DB2B7D">
      <w:pPr>
        <w:pStyle w:val="HTML"/>
        <w:numPr>
          <w:ilvl w:val="0"/>
          <w:numId w:val="5"/>
        </w:numPr>
        <w:spacing w:line="360" w:lineRule="auto"/>
        <w:jc w:val="both"/>
        <w:rPr>
          <w:rFonts w:ascii="Times New Roman" w:hAnsi="Times New Roman" w:cs="Times New Roman"/>
          <w:color w:val="202124"/>
          <w:sz w:val="28"/>
          <w:szCs w:val="28"/>
          <w:lang w:val="ru-RU"/>
        </w:rPr>
      </w:pPr>
      <w:r>
        <w:rPr>
          <w:rFonts w:ascii="Times New Roman" w:hAnsi="Times New Roman" w:cs="Times New Roman"/>
          <w:color w:val="202124"/>
          <w:sz w:val="28"/>
          <w:szCs w:val="28"/>
        </w:rPr>
        <w:t>getCore</w:t>
      </w:r>
      <w:r w:rsidRPr="00DB2B7D">
        <w:rPr>
          <w:rFonts w:ascii="Times New Roman" w:hAnsi="Times New Roman" w:cs="Times New Roman"/>
          <w:color w:val="202124"/>
          <w:sz w:val="28"/>
          <w:szCs w:val="28"/>
          <w:lang w:val="ru-RU"/>
        </w:rPr>
        <w:t xml:space="preserve"> (</w:t>
      </w:r>
      <w:r>
        <w:rPr>
          <w:rFonts w:ascii="Times New Roman" w:hAnsi="Times New Roman" w:cs="Times New Roman"/>
          <w:color w:val="202124"/>
          <w:sz w:val="28"/>
          <w:szCs w:val="28"/>
          <w:lang w:val="ru-RU"/>
        </w:rPr>
        <w:t xml:space="preserve">возвращает один </w:t>
      </w:r>
      <w:r>
        <w:rPr>
          <w:rFonts w:ascii="Times New Roman" w:hAnsi="Times New Roman" w:cs="Times New Roman"/>
          <w:color w:val="202124"/>
          <w:sz w:val="28"/>
          <w:szCs w:val="28"/>
        </w:rPr>
        <w:t>core</w:t>
      </w:r>
      <w:r>
        <w:rPr>
          <w:rFonts w:ascii="Times New Roman" w:hAnsi="Times New Roman" w:cs="Times New Roman"/>
          <w:color w:val="202124"/>
          <w:sz w:val="28"/>
          <w:szCs w:val="28"/>
          <w:lang w:val="ru-RU"/>
        </w:rPr>
        <w:t xml:space="preserve"> из массива)</w:t>
      </w:r>
    </w:p>
    <w:p w:rsidR="00DB2B7D" w:rsidRPr="00C53688" w:rsidRDefault="00DB2B7D" w:rsidP="00033F1E">
      <w:pPr>
        <w:pStyle w:val="HTML"/>
        <w:spacing w:line="360" w:lineRule="auto"/>
        <w:ind w:firstLine="851"/>
        <w:outlineLvl w:val="1"/>
        <w:rPr>
          <w:rFonts w:ascii="Times New Roman" w:hAnsi="Times New Roman" w:cs="Times New Roman"/>
          <w:b/>
          <w:color w:val="202124"/>
          <w:sz w:val="28"/>
          <w:szCs w:val="28"/>
        </w:rPr>
      </w:pPr>
      <w:bookmarkStart w:id="29" w:name="_Toc58707009"/>
      <w:r>
        <w:rPr>
          <w:rFonts w:ascii="Times New Roman" w:hAnsi="Times New Roman" w:cs="Times New Roman"/>
          <w:b/>
          <w:color w:val="202124"/>
          <w:sz w:val="28"/>
          <w:szCs w:val="28"/>
          <w:lang w:val="ru-RU"/>
        </w:rPr>
        <w:t>10</w:t>
      </w:r>
      <w:r>
        <w:rPr>
          <w:rFonts w:ascii="Times New Roman" w:hAnsi="Times New Roman" w:cs="Times New Roman"/>
          <w:b/>
          <w:color w:val="202124"/>
          <w:sz w:val="28"/>
          <w:szCs w:val="28"/>
        </w:rPr>
        <w:t>. Core</w:t>
      </w:r>
      <w:r w:rsidR="00C53688">
        <w:rPr>
          <w:rFonts w:ascii="Times New Roman" w:hAnsi="Times New Roman" w:cs="Times New Roman"/>
          <w:b/>
          <w:color w:val="202124"/>
          <w:sz w:val="28"/>
          <w:szCs w:val="28"/>
        </w:rPr>
        <w:t xml:space="preserve"> (</w:t>
      </w:r>
      <w:r w:rsidR="00C53688">
        <w:rPr>
          <w:rFonts w:ascii="Times New Roman" w:hAnsi="Times New Roman" w:cs="Times New Roman"/>
          <w:b/>
          <w:color w:val="202124"/>
          <w:sz w:val="28"/>
          <w:szCs w:val="28"/>
          <w:lang w:val="ru-RU"/>
        </w:rPr>
        <w:t xml:space="preserve">наследник класса </w:t>
      </w:r>
      <w:r w:rsidR="00C53688">
        <w:rPr>
          <w:rFonts w:ascii="Times New Roman" w:hAnsi="Times New Roman" w:cs="Times New Roman"/>
          <w:b/>
          <w:color w:val="202124"/>
          <w:sz w:val="28"/>
          <w:szCs w:val="28"/>
        </w:rPr>
        <w:t>Resource)</w:t>
      </w:r>
      <w:bookmarkEnd w:id="29"/>
    </w:p>
    <w:p w:rsidR="00DB2B7D" w:rsidRDefault="00DB2B7D" w:rsidP="00DB2B7D">
      <w:pPr>
        <w:pStyle w:val="HTML"/>
        <w:spacing w:line="360" w:lineRule="auto"/>
        <w:ind w:firstLine="851"/>
        <w:rPr>
          <w:rFonts w:ascii="Times New Roman" w:hAnsi="Times New Roman" w:cs="Times New Roman"/>
          <w:color w:val="202124"/>
          <w:sz w:val="28"/>
          <w:szCs w:val="28"/>
          <w:u w:val="single"/>
          <w:lang w:val="ru-RU"/>
        </w:rPr>
      </w:pPr>
      <w:r>
        <w:rPr>
          <w:rFonts w:ascii="Times New Roman" w:hAnsi="Times New Roman" w:cs="Times New Roman"/>
          <w:color w:val="202124"/>
          <w:sz w:val="28"/>
          <w:szCs w:val="28"/>
          <w:u w:val="single"/>
          <w:lang w:val="ru-RU"/>
        </w:rPr>
        <w:t>Методы</w:t>
      </w:r>
      <w:r w:rsidRPr="00397CFD">
        <w:rPr>
          <w:rFonts w:ascii="Times New Roman" w:hAnsi="Times New Roman" w:cs="Times New Roman"/>
          <w:color w:val="202124"/>
          <w:sz w:val="28"/>
          <w:szCs w:val="28"/>
          <w:u w:val="single"/>
          <w:lang w:val="ru-RU"/>
        </w:rPr>
        <w:t>:</w:t>
      </w:r>
    </w:p>
    <w:p w:rsidR="00DB2B7D" w:rsidRPr="00C53688" w:rsidRDefault="00DB2B7D" w:rsidP="00C53688">
      <w:pPr>
        <w:pStyle w:val="HTML"/>
        <w:numPr>
          <w:ilvl w:val="0"/>
          <w:numId w:val="5"/>
        </w:numPr>
        <w:spacing w:line="360" w:lineRule="auto"/>
        <w:jc w:val="both"/>
        <w:rPr>
          <w:rFonts w:ascii="Times New Roman" w:hAnsi="Times New Roman" w:cs="Times New Roman"/>
          <w:color w:val="202124"/>
          <w:sz w:val="28"/>
          <w:szCs w:val="28"/>
          <w:lang w:val="ru-RU"/>
        </w:rPr>
      </w:pPr>
      <w:r>
        <w:rPr>
          <w:rFonts w:ascii="Times New Roman" w:hAnsi="Times New Roman" w:cs="Times New Roman"/>
          <w:color w:val="202124"/>
          <w:sz w:val="28"/>
          <w:szCs w:val="28"/>
          <w:lang w:val="ru-RU"/>
        </w:rPr>
        <w:t>Конструктор</w:t>
      </w:r>
      <w:r w:rsidR="00C53688">
        <w:rPr>
          <w:rFonts w:ascii="Times New Roman" w:hAnsi="Times New Roman" w:cs="Times New Roman"/>
          <w:color w:val="202124"/>
          <w:sz w:val="28"/>
          <w:szCs w:val="28"/>
        </w:rPr>
        <w:t>.</w:t>
      </w:r>
    </w:p>
    <w:p w:rsidR="00C53688" w:rsidRDefault="00C53688" w:rsidP="00033F1E">
      <w:pPr>
        <w:pStyle w:val="HTML"/>
        <w:spacing w:line="360" w:lineRule="auto"/>
        <w:ind w:left="1571"/>
        <w:jc w:val="both"/>
        <w:outlineLvl w:val="1"/>
        <w:rPr>
          <w:rFonts w:ascii="Times New Roman" w:hAnsi="Times New Roman" w:cs="Times New Roman"/>
          <w:color w:val="202124"/>
          <w:sz w:val="28"/>
          <w:szCs w:val="28"/>
        </w:rPr>
      </w:pPr>
    </w:p>
    <w:p w:rsidR="00C53688" w:rsidRPr="00C53688" w:rsidRDefault="00C53688" w:rsidP="00033F1E">
      <w:pPr>
        <w:pStyle w:val="HTML"/>
        <w:spacing w:line="360" w:lineRule="auto"/>
        <w:ind w:firstLine="851"/>
        <w:outlineLvl w:val="1"/>
        <w:rPr>
          <w:rFonts w:ascii="Times New Roman" w:hAnsi="Times New Roman" w:cs="Times New Roman"/>
          <w:b/>
          <w:color w:val="202124"/>
          <w:sz w:val="28"/>
          <w:szCs w:val="28"/>
          <w:lang w:val="ru-RU"/>
        </w:rPr>
      </w:pPr>
      <w:bookmarkStart w:id="30" w:name="_Toc58707010"/>
      <w:r>
        <w:rPr>
          <w:rFonts w:ascii="Times New Roman" w:hAnsi="Times New Roman" w:cs="Times New Roman"/>
          <w:b/>
          <w:color w:val="202124"/>
          <w:sz w:val="28"/>
          <w:szCs w:val="28"/>
          <w:lang w:val="ru-RU"/>
        </w:rPr>
        <w:t>1</w:t>
      </w:r>
      <w:r>
        <w:rPr>
          <w:rFonts w:ascii="Times New Roman" w:hAnsi="Times New Roman" w:cs="Times New Roman"/>
          <w:b/>
          <w:color w:val="202124"/>
          <w:sz w:val="28"/>
          <w:szCs w:val="28"/>
        </w:rPr>
        <w:t>1</w:t>
      </w:r>
      <w:r w:rsidRPr="00C53688">
        <w:rPr>
          <w:rFonts w:ascii="Times New Roman" w:hAnsi="Times New Roman" w:cs="Times New Roman"/>
          <w:b/>
          <w:color w:val="202124"/>
          <w:sz w:val="28"/>
          <w:szCs w:val="28"/>
          <w:lang w:val="ru-RU"/>
        </w:rPr>
        <w:t xml:space="preserve">. </w:t>
      </w:r>
      <w:r>
        <w:rPr>
          <w:rFonts w:ascii="Times New Roman" w:hAnsi="Times New Roman" w:cs="Times New Roman"/>
          <w:b/>
          <w:color w:val="202124"/>
          <w:sz w:val="28"/>
          <w:szCs w:val="28"/>
        </w:rPr>
        <w:t>Core</w:t>
      </w:r>
      <w:r w:rsidRPr="00C53688">
        <w:rPr>
          <w:rFonts w:ascii="Times New Roman" w:hAnsi="Times New Roman" w:cs="Times New Roman"/>
          <w:b/>
          <w:color w:val="202124"/>
          <w:sz w:val="28"/>
          <w:szCs w:val="28"/>
          <w:lang w:val="ru-RU"/>
        </w:rPr>
        <w:t xml:space="preserve"> (</w:t>
      </w:r>
      <w:r>
        <w:rPr>
          <w:rFonts w:ascii="Times New Roman" w:hAnsi="Times New Roman" w:cs="Times New Roman"/>
          <w:b/>
          <w:color w:val="202124"/>
          <w:sz w:val="28"/>
          <w:szCs w:val="28"/>
          <w:lang w:val="ru-RU"/>
        </w:rPr>
        <w:t xml:space="preserve">наследник класса </w:t>
      </w:r>
      <w:r>
        <w:rPr>
          <w:rFonts w:ascii="Times New Roman" w:hAnsi="Times New Roman" w:cs="Times New Roman"/>
          <w:b/>
          <w:color w:val="202124"/>
          <w:sz w:val="28"/>
          <w:szCs w:val="28"/>
        </w:rPr>
        <w:t>Resource</w:t>
      </w:r>
      <w:r w:rsidRPr="00C53688">
        <w:rPr>
          <w:rFonts w:ascii="Times New Roman" w:hAnsi="Times New Roman" w:cs="Times New Roman"/>
          <w:b/>
          <w:color w:val="202124"/>
          <w:sz w:val="28"/>
          <w:szCs w:val="28"/>
          <w:lang w:val="ru-RU"/>
        </w:rPr>
        <w:t>)</w:t>
      </w:r>
      <w:bookmarkEnd w:id="30"/>
    </w:p>
    <w:p w:rsidR="00C53688" w:rsidRDefault="00C53688" w:rsidP="00C53688">
      <w:pPr>
        <w:pStyle w:val="HTML"/>
        <w:spacing w:line="360" w:lineRule="auto"/>
        <w:ind w:firstLine="851"/>
        <w:rPr>
          <w:rFonts w:ascii="Times New Roman" w:hAnsi="Times New Roman" w:cs="Times New Roman"/>
          <w:color w:val="202124"/>
          <w:sz w:val="28"/>
          <w:szCs w:val="28"/>
          <w:u w:val="single"/>
          <w:lang w:val="ru-RU"/>
        </w:rPr>
      </w:pPr>
      <w:r>
        <w:rPr>
          <w:rFonts w:ascii="Times New Roman" w:hAnsi="Times New Roman" w:cs="Times New Roman"/>
          <w:color w:val="202124"/>
          <w:sz w:val="28"/>
          <w:szCs w:val="28"/>
          <w:u w:val="single"/>
          <w:lang w:val="ru-RU"/>
        </w:rPr>
        <w:t>Методы</w:t>
      </w:r>
      <w:r w:rsidRPr="00397CFD">
        <w:rPr>
          <w:rFonts w:ascii="Times New Roman" w:hAnsi="Times New Roman" w:cs="Times New Roman"/>
          <w:color w:val="202124"/>
          <w:sz w:val="28"/>
          <w:szCs w:val="28"/>
          <w:u w:val="single"/>
          <w:lang w:val="ru-RU"/>
        </w:rPr>
        <w:t>:</w:t>
      </w:r>
    </w:p>
    <w:p w:rsidR="00C53688" w:rsidRPr="00BD6D55" w:rsidRDefault="00C53688" w:rsidP="00C53688">
      <w:pPr>
        <w:pStyle w:val="HTML"/>
        <w:numPr>
          <w:ilvl w:val="0"/>
          <w:numId w:val="5"/>
        </w:numPr>
        <w:spacing w:line="360" w:lineRule="auto"/>
        <w:jc w:val="both"/>
        <w:rPr>
          <w:rFonts w:ascii="Times New Roman" w:hAnsi="Times New Roman" w:cs="Times New Roman"/>
          <w:color w:val="202124"/>
          <w:sz w:val="28"/>
          <w:szCs w:val="28"/>
          <w:lang w:val="ru-RU"/>
        </w:rPr>
      </w:pPr>
      <w:r>
        <w:rPr>
          <w:rFonts w:ascii="Times New Roman" w:hAnsi="Times New Roman" w:cs="Times New Roman"/>
          <w:color w:val="202124"/>
          <w:sz w:val="28"/>
          <w:szCs w:val="28"/>
          <w:lang w:val="ru-RU"/>
        </w:rPr>
        <w:t>Конструктор</w:t>
      </w:r>
      <w:r>
        <w:rPr>
          <w:rFonts w:ascii="Times New Roman" w:hAnsi="Times New Roman" w:cs="Times New Roman"/>
          <w:color w:val="202124"/>
          <w:sz w:val="28"/>
          <w:szCs w:val="28"/>
        </w:rPr>
        <w:t>.</w:t>
      </w:r>
    </w:p>
    <w:p w:rsidR="00BD6D55" w:rsidRPr="00BD6D55" w:rsidRDefault="00BD6D55" w:rsidP="00BD6D55">
      <w:pPr>
        <w:pStyle w:val="HTML"/>
        <w:spacing w:line="360" w:lineRule="auto"/>
        <w:ind w:left="1571"/>
        <w:jc w:val="both"/>
        <w:rPr>
          <w:rFonts w:ascii="Times New Roman" w:hAnsi="Times New Roman" w:cs="Times New Roman"/>
          <w:color w:val="202124"/>
          <w:sz w:val="28"/>
          <w:szCs w:val="28"/>
          <w:lang w:val="ru-RU"/>
        </w:rPr>
      </w:pPr>
    </w:p>
    <w:p w:rsidR="00BD6D55" w:rsidRDefault="00BD6D55" w:rsidP="00033F1E">
      <w:pPr>
        <w:pStyle w:val="HTML"/>
        <w:spacing w:line="360" w:lineRule="auto"/>
        <w:ind w:firstLine="851"/>
        <w:outlineLvl w:val="1"/>
        <w:rPr>
          <w:rFonts w:ascii="Times New Roman" w:hAnsi="Times New Roman" w:cs="Times New Roman"/>
          <w:b/>
          <w:color w:val="202124"/>
          <w:sz w:val="28"/>
          <w:szCs w:val="28"/>
          <w:lang w:val="ru-RU"/>
        </w:rPr>
      </w:pPr>
      <w:bookmarkStart w:id="31" w:name="_Toc58707011"/>
      <w:r>
        <w:rPr>
          <w:rFonts w:ascii="Times New Roman" w:hAnsi="Times New Roman" w:cs="Times New Roman"/>
          <w:b/>
          <w:color w:val="202124"/>
          <w:sz w:val="28"/>
          <w:szCs w:val="28"/>
          <w:lang w:val="ru-RU"/>
        </w:rPr>
        <w:t>12</w:t>
      </w:r>
      <w:r w:rsidRPr="00C53688">
        <w:rPr>
          <w:rFonts w:ascii="Times New Roman" w:hAnsi="Times New Roman" w:cs="Times New Roman"/>
          <w:b/>
          <w:color w:val="202124"/>
          <w:sz w:val="28"/>
          <w:szCs w:val="28"/>
          <w:lang w:val="ru-RU"/>
        </w:rPr>
        <w:t xml:space="preserve">. </w:t>
      </w:r>
      <w:r>
        <w:rPr>
          <w:rFonts w:ascii="Times New Roman" w:hAnsi="Times New Roman" w:cs="Times New Roman"/>
          <w:b/>
          <w:color w:val="202124"/>
          <w:sz w:val="28"/>
          <w:szCs w:val="28"/>
        </w:rPr>
        <w:t>Utils</w:t>
      </w:r>
      <w:bookmarkEnd w:id="31"/>
      <w:r>
        <w:rPr>
          <w:rFonts w:ascii="Times New Roman" w:hAnsi="Times New Roman" w:cs="Times New Roman"/>
          <w:b/>
          <w:color w:val="202124"/>
          <w:sz w:val="28"/>
          <w:szCs w:val="28"/>
          <w:lang w:val="ru-RU"/>
        </w:rPr>
        <w:t xml:space="preserve"> </w:t>
      </w:r>
    </w:p>
    <w:p w:rsidR="00BD6D55" w:rsidRDefault="00BD6D55" w:rsidP="00BD6D55">
      <w:pPr>
        <w:pStyle w:val="HTML"/>
        <w:spacing w:line="360" w:lineRule="auto"/>
        <w:ind w:firstLine="851"/>
        <w:rPr>
          <w:rFonts w:ascii="Times New Roman" w:hAnsi="Times New Roman" w:cs="Times New Roman"/>
          <w:color w:val="202124"/>
          <w:sz w:val="28"/>
          <w:szCs w:val="28"/>
          <w:u w:val="single"/>
        </w:rPr>
      </w:pPr>
      <w:r w:rsidRPr="00FE144F">
        <w:rPr>
          <w:rFonts w:ascii="Times New Roman" w:hAnsi="Times New Roman" w:cs="Times New Roman"/>
          <w:color w:val="202124"/>
          <w:sz w:val="28"/>
          <w:szCs w:val="28"/>
          <w:u w:val="single"/>
          <w:lang w:val="ru-RU"/>
        </w:rPr>
        <w:t>Поля</w:t>
      </w:r>
      <w:r>
        <w:rPr>
          <w:rFonts w:ascii="Times New Roman" w:hAnsi="Times New Roman" w:cs="Times New Roman"/>
          <w:color w:val="202124"/>
          <w:sz w:val="28"/>
          <w:szCs w:val="28"/>
          <w:u w:val="single"/>
        </w:rPr>
        <w:t>:</w:t>
      </w:r>
    </w:p>
    <w:p w:rsidR="00BD6D55" w:rsidRPr="00BD6D55" w:rsidRDefault="00BD6D55" w:rsidP="00BD6D55">
      <w:pPr>
        <w:pStyle w:val="HTML"/>
        <w:numPr>
          <w:ilvl w:val="0"/>
          <w:numId w:val="5"/>
        </w:numPr>
        <w:spacing w:line="360" w:lineRule="auto"/>
        <w:rPr>
          <w:rFonts w:ascii="Times New Roman" w:hAnsi="Times New Roman" w:cs="Times New Roman"/>
          <w:color w:val="202124"/>
          <w:sz w:val="28"/>
          <w:szCs w:val="28"/>
        </w:rPr>
      </w:pPr>
      <w:r>
        <w:rPr>
          <w:rFonts w:ascii="Times New Roman" w:hAnsi="Times New Roman" w:cs="Times New Roman"/>
          <w:color w:val="202124"/>
          <w:sz w:val="28"/>
          <w:szCs w:val="28"/>
        </w:rPr>
        <w:t>random.</w:t>
      </w:r>
    </w:p>
    <w:p w:rsidR="00BD6D55" w:rsidRDefault="00BD6D55" w:rsidP="00BD6D55">
      <w:pPr>
        <w:pStyle w:val="HTML"/>
        <w:spacing w:line="360" w:lineRule="auto"/>
        <w:ind w:firstLine="851"/>
        <w:rPr>
          <w:rFonts w:ascii="Times New Roman" w:hAnsi="Times New Roman" w:cs="Times New Roman"/>
          <w:color w:val="202124"/>
          <w:sz w:val="28"/>
          <w:szCs w:val="28"/>
          <w:u w:val="single"/>
          <w:lang w:val="ru-RU"/>
        </w:rPr>
      </w:pPr>
      <w:r>
        <w:rPr>
          <w:rFonts w:ascii="Times New Roman" w:hAnsi="Times New Roman" w:cs="Times New Roman"/>
          <w:color w:val="202124"/>
          <w:sz w:val="28"/>
          <w:szCs w:val="28"/>
          <w:u w:val="single"/>
          <w:lang w:val="ru-RU"/>
        </w:rPr>
        <w:t>Методы</w:t>
      </w:r>
      <w:r w:rsidRPr="00397CFD">
        <w:rPr>
          <w:rFonts w:ascii="Times New Roman" w:hAnsi="Times New Roman" w:cs="Times New Roman"/>
          <w:color w:val="202124"/>
          <w:sz w:val="28"/>
          <w:szCs w:val="28"/>
          <w:u w:val="single"/>
          <w:lang w:val="ru-RU"/>
        </w:rPr>
        <w:t>:</w:t>
      </w:r>
    </w:p>
    <w:p w:rsidR="00BD6D55" w:rsidRPr="00C53688" w:rsidRDefault="00BD6D55" w:rsidP="00BD6D55">
      <w:pPr>
        <w:pStyle w:val="HTML"/>
        <w:numPr>
          <w:ilvl w:val="0"/>
          <w:numId w:val="5"/>
        </w:numPr>
        <w:spacing w:line="360" w:lineRule="auto"/>
        <w:jc w:val="both"/>
        <w:rPr>
          <w:rFonts w:ascii="Times New Roman" w:hAnsi="Times New Roman" w:cs="Times New Roman"/>
          <w:color w:val="202124"/>
          <w:sz w:val="28"/>
          <w:szCs w:val="28"/>
          <w:lang w:val="ru-RU"/>
        </w:rPr>
      </w:pPr>
      <w:r>
        <w:rPr>
          <w:rFonts w:ascii="Times New Roman" w:hAnsi="Times New Roman" w:cs="Times New Roman"/>
          <w:color w:val="202124"/>
          <w:sz w:val="28"/>
          <w:szCs w:val="28"/>
        </w:rPr>
        <w:t>getRandomInteger</w:t>
      </w:r>
      <w:r>
        <w:rPr>
          <w:rFonts w:ascii="Times New Roman" w:hAnsi="Times New Roman" w:cs="Times New Roman"/>
          <w:color w:val="202124"/>
          <w:sz w:val="28"/>
          <w:szCs w:val="28"/>
          <w:lang w:val="ru-RU"/>
        </w:rPr>
        <w:t xml:space="preserve"> (перегружен</w:t>
      </w:r>
      <w:r>
        <w:rPr>
          <w:rFonts w:ascii="Times New Roman" w:hAnsi="Times New Roman" w:cs="Times New Roman"/>
          <w:color w:val="202124"/>
          <w:sz w:val="28"/>
          <w:szCs w:val="28"/>
        </w:rPr>
        <w:t>).</w:t>
      </w:r>
    </w:p>
    <w:p w:rsidR="00BD6D55" w:rsidRPr="00C53688" w:rsidRDefault="00BD6D55" w:rsidP="00BD6D55">
      <w:pPr>
        <w:pStyle w:val="HTML"/>
        <w:spacing w:line="360" w:lineRule="auto"/>
        <w:ind w:left="1571"/>
        <w:jc w:val="both"/>
        <w:rPr>
          <w:rFonts w:ascii="Times New Roman" w:hAnsi="Times New Roman" w:cs="Times New Roman"/>
          <w:color w:val="202124"/>
          <w:sz w:val="28"/>
          <w:szCs w:val="28"/>
          <w:lang w:val="ru-RU"/>
        </w:rPr>
      </w:pPr>
    </w:p>
    <w:p w:rsidR="00BD6D55" w:rsidRPr="00BD6D55" w:rsidRDefault="00BD6D55" w:rsidP="00033F1E">
      <w:pPr>
        <w:pStyle w:val="HTML"/>
        <w:spacing w:line="360" w:lineRule="auto"/>
        <w:ind w:firstLine="851"/>
        <w:outlineLvl w:val="1"/>
        <w:rPr>
          <w:rFonts w:ascii="Times New Roman" w:hAnsi="Times New Roman" w:cs="Times New Roman"/>
          <w:b/>
          <w:color w:val="202124"/>
          <w:sz w:val="28"/>
          <w:szCs w:val="28"/>
        </w:rPr>
      </w:pPr>
      <w:bookmarkStart w:id="32" w:name="_Toc58707012"/>
      <w:r>
        <w:rPr>
          <w:rFonts w:ascii="Times New Roman" w:hAnsi="Times New Roman" w:cs="Times New Roman"/>
          <w:b/>
          <w:color w:val="202124"/>
          <w:sz w:val="28"/>
          <w:szCs w:val="28"/>
          <w:lang w:val="ru-RU"/>
        </w:rPr>
        <w:t>13</w:t>
      </w:r>
      <w:r w:rsidRPr="00C53688">
        <w:rPr>
          <w:rFonts w:ascii="Times New Roman" w:hAnsi="Times New Roman" w:cs="Times New Roman"/>
          <w:b/>
          <w:color w:val="202124"/>
          <w:sz w:val="28"/>
          <w:szCs w:val="28"/>
          <w:lang w:val="ru-RU"/>
        </w:rPr>
        <w:t>.</w:t>
      </w:r>
      <w:r>
        <w:rPr>
          <w:rFonts w:ascii="Times New Roman" w:hAnsi="Times New Roman" w:cs="Times New Roman"/>
          <w:b/>
          <w:color w:val="202124"/>
          <w:sz w:val="28"/>
          <w:szCs w:val="28"/>
          <w:lang w:val="ru-RU"/>
        </w:rPr>
        <w:t xml:space="preserve"> </w:t>
      </w:r>
      <w:r>
        <w:rPr>
          <w:rFonts w:ascii="Times New Roman" w:hAnsi="Times New Roman" w:cs="Times New Roman"/>
          <w:b/>
          <w:color w:val="202124"/>
          <w:sz w:val="28"/>
          <w:szCs w:val="28"/>
        </w:rPr>
        <w:t>Controller</w:t>
      </w:r>
      <w:bookmarkEnd w:id="32"/>
    </w:p>
    <w:p w:rsidR="00BD6D55" w:rsidRDefault="00BD6D55" w:rsidP="00BD6D55">
      <w:pPr>
        <w:pStyle w:val="HTML"/>
        <w:spacing w:line="360" w:lineRule="auto"/>
        <w:ind w:firstLine="851"/>
        <w:rPr>
          <w:rFonts w:ascii="Times New Roman" w:hAnsi="Times New Roman" w:cs="Times New Roman"/>
          <w:color w:val="202124"/>
          <w:sz w:val="28"/>
          <w:szCs w:val="28"/>
          <w:u w:val="single"/>
        </w:rPr>
      </w:pPr>
      <w:r w:rsidRPr="00FE144F">
        <w:rPr>
          <w:rFonts w:ascii="Times New Roman" w:hAnsi="Times New Roman" w:cs="Times New Roman"/>
          <w:color w:val="202124"/>
          <w:sz w:val="28"/>
          <w:szCs w:val="28"/>
          <w:u w:val="single"/>
          <w:lang w:val="ru-RU"/>
        </w:rPr>
        <w:t>Поля</w:t>
      </w:r>
      <w:r>
        <w:rPr>
          <w:rFonts w:ascii="Times New Roman" w:hAnsi="Times New Roman" w:cs="Times New Roman"/>
          <w:color w:val="202124"/>
          <w:sz w:val="28"/>
          <w:szCs w:val="28"/>
          <w:u w:val="single"/>
        </w:rPr>
        <w:t>:</w:t>
      </w:r>
    </w:p>
    <w:p w:rsidR="00BD6D55" w:rsidRPr="00BD6D55" w:rsidRDefault="00BD6D55" w:rsidP="00BD6D55">
      <w:pPr>
        <w:pStyle w:val="HTML"/>
        <w:numPr>
          <w:ilvl w:val="0"/>
          <w:numId w:val="5"/>
        </w:numPr>
        <w:spacing w:line="360" w:lineRule="auto"/>
        <w:rPr>
          <w:rFonts w:ascii="Times New Roman" w:hAnsi="Times New Roman" w:cs="Times New Roman"/>
          <w:color w:val="202124"/>
          <w:sz w:val="28"/>
          <w:szCs w:val="28"/>
          <w:lang w:val="ru-RU"/>
        </w:rPr>
      </w:pPr>
      <w:r w:rsidRPr="00BD6D55">
        <w:rPr>
          <w:rFonts w:ascii="Times New Roman" w:hAnsi="Times New Roman" w:cs="Times New Roman"/>
          <w:color w:val="202124"/>
          <w:sz w:val="28"/>
          <w:szCs w:val="28"/>
          <w:lang w:val="ru-RU"/>
        </w:rPr>
        <w:t>Поля т</w:t>
      </w:r>
      <w:r>
        <w:rPr>
          <w:rFonts w:ascii="Times New Roman" w:hAnsi="Times New Roman" w:cs="Times New Roman"/>
          <w:color w:val="202124"/>
          <w:sz w:val="28"/>
          <w:szCs w:val="28"/>
          <w:lang w:val="ru-RU"/>
        </w:rPr>
        <w:t>аблиц</w:t>
      </w:r>
      <w:r w:rsidRPr="00BD6D55">
        <w:rPr>
          <w:rFonts w:ascii="Times New Roman" w:hAnsi="Times New Roman" w:cs="Times New Roman"/>
          <w:color w:val="202124"/>
          <w:sz w:val="28"/>
          <w:szCs w:val="28"/>
          <w:lang w:val="ru-RU"/>
        </w:rPr>
        <w:t xml:space="preserve"> </w:t>
      </w:r>
      <w:r>
        <w:rPr>
          <w:rFonts w:ascii="Times New Roman" w:hAnsi="Times New Roman" w:cs="Times New Roman"/>
          <w:color w:val="202124"/>
          <w:sz w:val="28"/>
          <w:szCs w:val="28"/>
          <w:lang w:val="ru-RU"/>
        </w:rPr>
        <w:t>и столбцов таблиц;</w:t>
      </w:r>
    </w:p>
    <w:p w:rsidR="00BD6D55" w:rsidRDefault="00BD6D55" w:rsidP="00BD6D55">
      <w:pPr>
        <w:pStyle w:val="HTML"/>
        <w:numPr>
          <w:ilvl w:val="0"/>
          <w:numId w:val="5"/>
        </w:numPr>
        <w:spacing w:line="360" w:lineRule="auto"/>
        <w:rPr>
          <w:rFonts w:ascii="Times New Roman" w:hAnsi="Times New Roman" w:cs="Times New Roman"/>
          <w:color w:val="202124"/>
          <w:sz w:val="28"/>
          <w:szCs w:val="28"/>
        </w:rPr>
      </w:pPr>
      <w:r>
        <w:rPr>
          <w:rFonts w:ascii="Times New Roman" w:hAnsi="Times New Roman" w:cs="Times New Roman"/>
          <w:color w:val="202124"/>
          <w:sz w:val="28"/>
          <w:szCs w:val="28"/>
        </w:rPr>
        <w:t>main;</w:t>
      </w:r>
    </w:p>
    <w:p w:rsidR="00BD6D55" w:rsidRDefault="00BD6D55" w:rsidP="00BD6D55">
      <w:pPr>
        <w:pStyle w:val="HTML"/>
        <w:numPr>
          <w:ilvl w:val="0"/>
          <w:numId w:val="5"/>
        </w:numPr>
        <w:spacing w:line="360" w:lineRule="auto"/>
        <w:rPr>
          <w:rFonts w:ascii="Times New Roman" w:hAnsi="Times New Roman" w:cs="Times New Roman"/>
          <w:color w:val="202124"/>
          <w:sz w:val="28"/>
          <w:szCs w:val="28"/>
        </w:rPr>
      </w:pPr>
      <w:r>
        <w:rPr>
          <w:rFonts w:ascii="Times New Roman" w:hAnsi="Times New Roman" w:cs="Times New Roman"/>
          <w:color w:val="202124"/>
          <w:sz w:val="28"/>
          <w:szCs w:val="28"/>
        </w:rPr>
        <w:t>processObservableList;</w:t>
      </w:r>
    </w:p>
    <w:p w:rsidR="00BD6D55" w:rsidRDefault="00BD6D55" w:rsidP="00BD6D55">
      <w:pPr>
        <w:pStyle w:val="HTML"/>
        <w:numPr>
          <w:ilvl w:val="0"/>
          <w:numId w:val="5"/>
        </w:numPr>
        <w:spacing w:line="360" w:lineRule="auto"/>
        <w:rPr>
          <w:rFonts w:ascii="Times New Roman" w:hAnsi="Times New Roman" w:cs="Times New Roman"/>
          <w:color w:val="202124"/>
          <w:sz w:val="28"/>
          <w:szCs w:val="28"/>
        </w:rPr>
      </w:pPr>
      <w:r>
        <w:rPr>
          <w:rFonts w:ascii="Times New Roman" w:hAnsi="Times New Roman" w:cs="Times New Roman"/>
          <w:color w:val="202124"/>
          <w:sz w:val="28"/>
          <w:szCs w:val="28"/>
        </w:rPr>
        <w:t>memoryObservableList;</w:t>
      </w:r>
    </w:p>
    <w:p w:rsidR="00BD6D55" w:rsidRDefault="00BD6D55" w:rsidP="00BD6D55">
      <w:pPr>
        <w:pStyle w:val="HTML"/>
        <w:numPr>
          <w:ilvl w:val="0"/>
          <w:numId w:val="5"/>
        </w:numPr>
        <w:spacing w:line="360" w:lineRule="auto"/>
        <w:rPr>
          <w:rFonts w:ascii="Times New Roman" w:hAnsi="Times New Roman" w:cs="Times New Roman"/>
          <w:color w:val="202124"/>
          <w:sz w:val="28"/>
          <w:szCs w:val="28"/>
        </w:rPr>
      </w:pPr>
      <w:r>
        <w:rPr>
          <w:rFonts w:ascii="Times New Roman" w:hAnsi="Times New Roman" w:cs="Times New Roman"/>
          <w:color w:val="202124"/>
          <w:sz w:val="28"/>
          <w:szCs w:val="28"/>
        </w:rPr>
        <w:t>cpuObservableList;</w:t>
      </w:r>
    </w:p>
    <w:p w:rsidR="00BD6D55" w:rsidRPr="00BD6D55" w:rsidRDefault="00E7092E" w:rsidP="00BD6D55">
      <w:pPr>
        <w:pStyle w:val="HTML"/>
        <w:numPr>
          <w:ilvl w:val="0"/>
          <w:numId w:val="5"/>
        </w:numPr>
        <w:spacing w:line="360" w:lineRule="auto"/>
        <w:rPr>
          <w:rFonts w:ascii="Times New Roman" w:hAnsi="Times New Roman" w:cs="Times New Roman"/>
          <w:color w:val="202124"/>
          <w:sz w:val="28"/>
          <w:szCs w:val="28"/>
        </w:rPr>
      </w:pPr>
      <w:r>
        <w:rPr>
          <w:rFonts w:ascii="Times New Roman" w:hAnsi="Times New Roman" w:cs="Times New Roman"/>
          <w:color w:val="202124"/>
          <w:sz w:val="28"/>
          <w:szCs w:val="28"/>
        </w:rPr>
        <w:t>resourceObservableList</w:t>
      </w:r>
      <w:r w:rsidR="00BD6D55">
        <w:rPr>
          <w:rFonts w:ascii="Times New Roman" w:hAnsi="Times New Roman" w:cs="Times New Roman"/>
          <w:color w:val="202124"/>
          <w:sz w:val="28"/>
          <w:szCs w:val="28"/>
        </w:rPr>
        <w:t>.</w:t>
      </w:r>
    </w:p>
    <w:p w:rsidR="00BD6D55" w:rsidRDefault="00BD6D55" w:rsidP="00BD6D55">
      <w:pPr>
        <w:pStyle w:val="HTML"/>
        <w:spacing w:line="360" w:lineRule="auto"/>
        <w:ind w:firstLine="851"/>
        <w:rPr>
          <w:rFonts w:ascii="Times New Roman" w:hAnsi="Times New Roman" w:cs="Times New Roman"/>
          <w:color w:val="202124"/>
          <w:sz w:val="28"/>
          <w:szCs w:val="28"/>
          <w:u w:val="single"/>
          <w:lang w:val="ru-RU"/>
        </w:rPr>
      </w:pPr>
      <w:r>
        <w:rPr>
          <w:rFonts w:ascii="Times New Roman" w:hAnsi="Times New Roman" w:cs="Times New Roman"/>
          <w:color w:val="202124"/>
          <w:sz w:val="28"/>
          <w:szCs w:val="28"/>
          <w:u w:val="single"/>
          <w:lang w:val="ru-RU"/>
        </w:rPr>
        <w:t>Методы</w:t>
      </w:r>
      <w:r w:rsidRPr="00397CFD">
        <w:rPr>
          <w:rFonts w:ascii="Times New Roman" w:hAnsi="Times New Roman" w:cs="Times New Roman"/>
          <w:color w:val="202124"/>
          <w:sz w:val="28"/>
          <w:szCs w:val="28"/>
          <w:u w:val="single"/>
          <w:lang w:val="ru-RU"/>
        </w:rPr>
        <w:t>:</w:t>
      </w:r>
    </w:p>
    <w:p w:rsidR="00C53688" w:rsidRDefault="00BD6D55" w:rsidP="00E7092E">
      <w:pPr>
        <w:pStyle w:val="HTML"/>
        <w:numPr>
          <w:ilvl w:val="0"/>
          <w:numId w:val="5"/>
        </w:numPr>
        <w:spacing w:line="360" w:lineRule="auto"/>
        <w:jc w:val="both"/>
        <w:rPr>
          <w:rFonts w:ascii="Times New Roman" w:hAnsi="Times New Roman" w:cs="Times New Roman"/>
          <w:color w:val="202124"/>
          <w:sz w:val="28"/>
          <w:szCs w:val="28"/>
          <w:lang w:val="ru-RU"/>
        </w:rPr>
      </w:pPr>
      <w:r>
        <w:rPr>
          <w:rFonts w:ascii="Times New Roman" w:hAnsi="Times New Roman" w:cs="Times New Roman"/>
          <w:color w:val="202124"/>
          <w:sz w:val="28"/>
          <w:szCs w:val="28"/>
        </w:rPr>
        <w:lastRenderedPageBreak/>
        <w:t>initialize</w:t>
      </w:r>
      <w:r w:rsidRPr="00BD6D55">
        <w:rPr>
          <w:rFonts w:ascii="Times New Roman" w:hAnsi="Times New Roman" w:cs="Times New Roman"/>
          <w:color w:val="202124"/>
          <w:sz w:val="28"/>
          <w:szCs w:val="28"/>
          <w:lang w:val="ru-RU"/>
        </w:rPr>
        <w:t xml:space="preserve"> (</w:t>
      </w:r>
      <w:r>
        <w:rPr>
          <w:rFonts w:ascii="Times New Roman" w:hAnsi="Times New Roman" w:cs="Times New Roman"/>
          <w:color w:val="202124"/>
          <w:sz w:val="28"/>
          <w:szCs w:val="28"/>
          <w:lang w:val="ru-RU"/>
        </w:rPr>
        <w:t>метод, необходимый для того, чтобы иметь воз</w:t>
      </w:r>
      <w:r w:rsidR="00E7092E">
        <w:rPr>
          <w:rFonts w:ascii="Times New Roman" w:hAnsi="Times New Roman" w:cs="Times New Roman"/>
          <w:color w:val="202124"/>
          <w:sz w:val="28"/>
          <w:szCs w:val="28"/>
          <w:lang w:val="ru-RU"/>
        </w:rPr>
        <w:t>можность настраивать компоненты)</w:t>
      </w:r>
      <w:r w:rsidR="00E7092E" w:rsidRPr="00E7092E">
        <w:rPr>
          <w:rFonts w:ascii="Times New Roman" w:hAnsi="Times New Roman" w:cs="Times New Roman"/>
          <w:color w:val="202124"/>
          <w:sz w:val="28"/>
          <w:szCs w:val="28"/>
          <w:lang w:val="ru-RU"/>
        </w:rPr>
        <w:t>;</w:t>
      </w:r>
    </w:p>
    <w:p w:rsidR="00E7092E" w:rsidRPr="00E7092E" w:rsidRDefault="00E7092E" w:rsidP="00E7092E">
      <w:pPr>
        <w:pStyle w:val="HTML"/>
        <w:numPr>
          <w:ilvl w:val="0"/>
          <w:numId w:val="5"/>
        </w:numPr>
        <w:spacing w:line="360" w:lineRule="auto"/>
        <w:jc w:val="both"/>
        <w:rPr>
          <w:rFonts w:ascii="Times New Roman" w:hAnsi="Times New Roman" w:cs="Times New Roman"/>
          <w:color w:val="202124"/>
          <w:sz w:val="28"/>
          <w:szCs w:val="28"/>
          <w:lang w:val="ru-RU"/>
        </w:rPr>
      </w:pPr>
      <w:r>
        <w:rPr>
          <w:rFonts w:ascii="Times New Roman" w:hAnsi="Times New Roman" w:cs="Times New Roman"/>
          <w:color w:val="202124"/>
          <w:sz w:val="28"/>
          <w:szCs w:val="28"/>
        </w:rPr>
        <w:t>addNumberOfProcessesButton;</w:t>
      </w:r>
    </w:p>
    <w:p w:rsidR="00E7092E" w:rsidRPr="00E7092E" w:rsidRDefault="00E7092E" w:rsidP="00E7092E">
      <w:pPr>
        <w:pStyle w:val="HTML"/>
        <w:numPr>
          <w:ilvl w:val="0"/>
          <w:numId w:val="5"/>
        </w:numPr>
        <w:spacing w:line="360" w:lineRule="auto"/>
        <w:jc w:val="both"/>
        <w:rPr>
          <w:rFonts w:ascii="Times New Roman" w:hAnsi="Times New Roman" w:cs="Times New Roman"/>
          <w:color w:val="202124"/>
          <w:sz w:val="28"/>
          <w:szCs w:val="28"/>
          <w:lang w:val="ru-RU"/>
        </w:rPr>
      </w:pPr>
      <w:r>
        <w:rPr>
          <w:rFonts w:ascii="Times New Roman" w:hAnsi="Times New Roman" w:cs="Times New Roman"/>
          <w:color w:val="202124"/>
          <w:sz w:val="28"/>
          <w:szCs w:val="28"/>
        </w:rPr>
        <w:t>addNumberOfProcessesInTandomTimeButton;</w:t>
      </w:r>
    </w:p>
    <w:p w:rsidR="00E7092E" w:rsidRPr="00BD6D55" w:rsidRDefault="00E7092E" w:rsidP="00E7092E">
      <w:pPr>
        <w:pStyle w:val="HTML"/>
        <w:numPr>
          <w:ilvl w:val="0"/>
          <w:numId w:val="5"/>
        </w:numPr>
        <w:spacing w:line="360" w:lineRule="auto"/>
        <w:jc w:val="both"/>
        <w:rPr>
          <w:rFonts w:ascii="Times New Roman" w:hAnsi="Times New Roman" w:cs="Times New Roman"/>
          <w:color w:val="202124"/>
          <w:sz w:val="28"/>
          <w:szCs w:val="28"/>
          <w:lang w:val="ru-RU"/>
        </w:rPr>
      </w:pPr>
      <w:r>
        <w:rPr>
          <w:rFonts w:ascii="Times New Roman" w:hAnsi="Times New Roman" w:cs="Times New Roman"/>
          <w:color w:val="202124"/>
          <w:sz w:val="28"/>
          <w:szCs w:val="28"/>
        </w:rPr>
        <w:t>killProcess.</w:t>
      </w:r>
    </w:p>
    <w:p w:rsidR="00C53688" w:rsidRPr="00C53688" w:rsidRDefault="00C53688" w:rsidP="00C53688">
      <w:pPr>
        <w:pStyle w:val="HTML"/>
        <w:spacing w:line="360" w:lineRule="auto"/>
        <w:ind w:left="1571"/>
        <w:jc w:val="both"/>
        <w:rPr>
          <w:rFonts w:ascii="Times New Roman" w:hAnsi="Times New Roman" w:cs="Times New Roman"/>
          <w:color w:val="202124"/>
          <w:sz w:val="28"/>
          <w:szCs w:val="28"/>
          <w:lang w:val="ru-RU"/>
        </w:rPr>
      </w:pPr>
    </w:p>
    <w:p w:rsidR="00DB2B7D" w:rsidRDefault="00DB2B7D" w:rsidP="00DB2B7D">
      <w:pPr>
        <w:pStyle w:val="HTML"/>
        <w:spacing w:line="360" w:lineRule="auto"/>
        <w:ind w:left="1571"/>
        <w:jc w:val="both"/>
        <w:rPr>
          <w:rFonts w:ascii="Times New Roman" w:hAnsi="Times New Roman" w:cs="Times New Roman"/>
          <w:color w:val="202124"/>
          <w:sz w:val="28"/>
          <w:szCs w:val="28"/>
          <w:lang w:val="ru-RU"/>
        </w:rPr>
      </w:pPr>
    </w:p>
    <w:p w:rsidR="008C5799" w:rsidRDefault="008C5799" w:rsidP="00033F1E">
      <w:pPr>
        <w:pStyle w:val="HTML"/>
        <w:spacing w:line="360" w:lineRule="auto"/>
        <w:rPr>
          <w:rFonts w:ascii="Times New Roman" w:hAnsi="Times New Roman" w:cs="Times New Roman"/>
          <w:color w:val="202124"/>
          <w:sz w:val="28"/>
          <w:szCs w:val="28"/>
          <w:lang w:val="ru-RU"/>
        </w:rPr>
      </w:pPr>
    </w:p>
    <w:p w:rsidR="00FE18E9" w:rsidRPr="00E518B7" w:rsidRDefault="00E518B7" w:rsidP="00033F1E">
      <w:pPr>
        <w:pStyle w:val="HTML"/>
        <w:spacing w:line="360" w:lineRule="auto"/>
        <w:ind w:firstLine="426"/>
        <w:jc w:val="center"/>
        <w:outlineLvl w:val="0"/>
        <w:rPr>
          <w:rFonts w:ascii="Times New Roman" w:hAnsi="Times New Roman" w:cs="Times New Roman"/>
          <w:b/>
          <w:color w:val="202124"/>
          <w:sz w:val="28"/>
          <w:szCs w:val="28"/>
          <w:lang w:val="ru-RU"/>
        </w:rPr>
      </w:pPr>
      <w:bookmarkStart w:id="33" w:name="_Toc58707013"/>
      <w:r w:rsidRPr="00E518B7">
        <w:rPr>
          <w:rFonts w:ascii="Times New Roman" w:hAnsi="Times New Roman" w:cs="Times New Roman"/>
          <w:b/>
          <w:color w:val="202124"/>
          <w:sz w:val="28"/>
          <w:szCs w:val="28"/>
          <w:lang w:val="ru-RU"/>
        </w:rPr>
        <w:t>Исходные текста программы</w:t>
      </w:r>
      <w:bookmarkEnd w:id="33"/>
    </w:p>
    <w:p w:rsidR="00286970" w:rsidRPr="00033F1E" w:rsidRDefault="00CE7670" w:rsidP="00CE7670">
      <w:pPr>
        <w:pStyle w:val="HTML"/>
        <w:spacing w:line="360" w:lineRule="auto"/>
        <w:ind w:firstLine="851"/>
        <w:rPr>
          <w:rFonts w:ascii="Times New Roman" w:hAnsi="Times New Roman" w:cs="Times New Roman"/>
          <w:color w:val="202124"/>
          <w:sz w:val="28"/>
          <w:szCs w:val="28"/>
          <w:lang w:val="ru-RU"/>
        </w:rPr>
      </w:pPr>
      <w:r>
        <w:rPr>
          <w:rFonts w:ascii="Times New Roman" w:hAnsi="Times New Roman" w:cs="Times New Roman"/>
          <w:color w:val="202124"/>
          <w:sz w:val="28"/>
          <w:szCs w:val="28"/>
          <w:lang w:val="ru-RU"/>
        </w:rPr>
        <w:t>1.</w:t>
      </w:r>
      <w:r w:rsidR="001D08BE" w:rsidRPr="001D08BE">
        <w:rPr>
          <w:rFonts w:ascii="Times New Roman" w:hAnsi="Times New Roman" w:cs="Times New Roman"/>
          <w:color w:val="202124"/>
          <w:sz w:val="28"/>
          <w:szCs w:val="28"/>
          <w:lang w:val="ru-RU"/>
        </w:rPr>
        <w:t xml:space="preserve"> </w:t>
      </w:r>
      <w:r w:rsidR="001D08BE">
        <w:rPr>
          <w:rFonts w:ascii="Times New Roman" w:hAnsi="Times New Roman" w:cs="Times New Roman"/>
          <w:color w:val="202124"/>
          <w:sz w:val="28"/>
          <w:szCs w:val="28"/>
          <w:lang w:val="ru-RU"/>
        </w:rPr>
        <w:t xml:space="preserve">листинг кода класса </w:t>
      </w:r>
      <w:r>
        <w:rPr>
          <w:rFonts w:ascii="Times New Roman" w:hAnsi="Times New Roman" w:cs="Times New Roman"/>
          <w:color w:val="202124"/>
          <w:sz w:val="28"/>
          <w:szCs w:val="28"/>
        </w:rPr>
        <w:t>Process</w:t>
      </w:r>
      <w:r w:rsidR="001D08BE" w:rsidRPr="00033F1E">
        <w:rPr>
          <w:rFonts w:ascii="Times New Roman" w:hAnsi="Times New Roman" w:cs="Times New Roman"/>
          <w:color w:val="202124"/>
          <w:sz w:val="28"/>
          <w:szCs w:val="28"/>
          <w:lang w:val="ru-RU"/>
        </w:rPr>
        <w:t>:</w:t>
      </w:r>
    </w:p>
    <w:p w:rsidR="0054008E" w:rsidRPr="00B64E1D" w:rsidRDefault="0054008E" w:rsidP="0054008E">
      <w:pPr>
        <w:pStyle w:val="HTML"/>
        <w:shd w:val="clear" w:color="auto" w:fill="FFFFFF"/>
      </w:pPr>
      <w:r w:rsidRPr="00B64E1D">
        <w:t>package com.company.classes;</w:t>
      </w:r>
      <w:r w:rsidRPr="00B64E1D">
        <w:br/>
      </w:r>
      <w:r w:rsidRPr="00B64E1D">
        <w:br/>
        <w:t>import java.util.Date;</w:t>
      </w:r>
      <w:r w:rsidRPr="00B64E1D">
        <w:br/>
        <w:t>import java.util.Timer;</w:t>
      </w:r>
      <w:r w:rsidRPr="00B64E1D">
        <w:br/>
        <w:t>import java.util.TimerTask;</w:t>
      </w:r>
      <w:r w:rsidRPr="00B64E1D">
        <w:br/>
      </w:r>
      <w:r w:rsidRPr="00B64E1D">
        <w:br/>
        <w:t>public class Process{</w:t>
      </w:r>
      <w:r w:rsidRPr="00B64E1D">
        <w:br/>
        <w:t xml:space="preserve">    private int id;</w:t>
      </w:r>
      <w:r w:rsidRPr="00B64E1D">
        <w:br/>
        <w:t xml:space="preserve">    private String name;</w:t>
      </w:r>
      <w:r w:rsidRPr="00B64E1D">
        <w:br/>
        <w:t xml:space="preserve">    private int priority;</w:t>
      </w:r>
      <w:r w:rsidRPr="00B64E1D">
        <w:br/>
        <w:t xml:space="preserve">    private int time; </w:t>
      </w:r>
      <w:r w:rsidRPr="00B64E1D">
        <w:rPr>
          <w:i/>
          <w:iCs/>
        </w:rPr>
        <w:br/>
        <w:t xml:space="preserve">    </w:t>
      </w:r>
      <w:r w:rsidRPr="00B64E1D">
        <w:t xml:space="preserve">private int memory; </w:t>
      </w:r>
      <w:r w:rsidRPr="00B64E1D">
        <w:rPr>
          <w:i/>
          <w:iCs/>
        </w:rPr>
        <w:br/>
        <w:t xml:space="preserve">    </w:t>
      </w:r>
      <w:r w:rsidRPr="00B64E1D">
        <w:t xml:space="preserve">private int arrivalTime; </w:t>
      </w:r>
      <w:r w:rsidRPr="00B64E1D">
        <w:rPr>
          <w:i/>
          <w:iCs/>
        </w:rPr>
        <w:br/>
        <w:t xml:space="preserve">    </w:t>
      </w:r>
      <w:r w:rsidRPr="00B64E1D">
        <w:t xml:space="preserve">private int burstTime; </w:t>
      </w:r>
      <w:r w:rsidRPr="00B64E1D">
        <w:rPr>
          <w:i/>
          <w:iCs/>
        </w:rPr>
        <w:br/>
        <w:t xml:space="preserve">    </w:t>
      </w:r>
      <w:r w:rsidRPr="00B64E1D">
        <w:t>private int idleTime;</w:t>
      </w:r>
      <w:r w:rsidRPr="00B64E1D">
        <w:br/>
        <w:t xml:space="preserve">    private int runTime;</w:t>
      </w:r>
      <w:r w:rsidRPr="00B64E1D">
        <w:rPr>
          <w:i/>
          <w:iCs/>
        </w:rPr>
        <w:br/>
        <w:t xml:space="preserve">    </w:t>
      </w:r>
      <w:r w:rsidRPr="00B64E1D">
        <w:t>private State state;</w:t>
      </w:r>
      <w:r w:rsidRPr="00B64E1D">
        <w:br/>
        <w:t xml:space="preserve">    private MemoryBlock memoryBlock;</w:t>
      </w:r>
      <w:r w:rsidRPr="00B64E1D">
        <w:br/>
        <w:t xml:space="preserve">    private Core core;</w:t>
      </w:r>
      <w:r w:rsidRPr="00B64E1D">
        <w:br/>
        <w:t xml:space="preserve">    private Device device;</w:t>
      </w:r>
      <w:r w:rsidRPr="00B64E1D">
        <w:br/>
        <w:t xml:space="preserve">    private int resourceId = -1;</w:t>
      </w:r>
      <w:r w:rsidRPr="00B64E1D">
        <w:br/>
        <w:t xml:space="preserve">    private Timer timer = new Timer();</w:t>
      </w:r>
      <w:r w:rsidRPr="00B64E1D">
        <w:br/>
      </w:r>
      <w:r w:rsidRPr="00B64E1D">
        <w:rPr>
          <w:i/>
          <w:iCs/>
        </w:rPr>
        <w:br/>
      </w:r>
      <w:r w:rsidRPr="00B64E1D">
        <w:rPr>
          <w:i/>
          <w:iCs/>
        </w:rPr>
        <w:br/>
        <w:t xml:space="preserve">    </w:t>
      </w:r>
      <w:r w:rsidRPr="00B64E1D">
        <w:t>public Process(int id) {</w:t>
      </w:r>
      <w:r w:rsidRPr="00B64E1D">
        <w:br/>
        <w:t xml:space="preserve">        this.id = id;</w:t>
      </w:r>
      <w:r w:rsidRPr="00B64E1D">
        <w:br/>
        <w:t xml:space="preserve">        this.memory = Utils.</w:t>
      </w:r>
      <w:r w:rsidRPr="00B64E1D">
        <w:rPr>
          <w:i/>
          <w:iCs/>
        </w:rPr>
        <w:t>getRandomInteger</w:t>
      </w:r>
      <w:r w:rsidRPr="00B64E1D">
        <w:t>(10,Configuration.</w:t>
      </w:r>
      <w:r w:rsidRPr="00B64E1D">
        <w:rPr>
          <w:i/>
          <w:iCs/>
        </w:rPr>
        <w:t>memoryVolume</w:t>
      </w:r>
      <w:r w:rsidRPr="00B64E1D">
        <w:t xml:space="preserve">/4);  </w:t>
      </w:r>
      <w:r w:rsidRPr="00B64E1D">
        <w:rPr>
          <w:i/>
          <w:iCs/>
        </w:rPr>
        <w:br/>
        <w:t xml:space="preserve">        </w:t>
      </w:r>
      <w:r w:rsidRPr="00B64E1D">
        <w:t>this.priority = Utils.</w:t>
      </w:r>
      <w:r w:rsidRPr="00B64E1D">
        <w:rPr>
          <w:i/>
          <w:iCs/>
        </w:rPr>
        <w:t>getRandomInteger</w:t>
      </w:r>
      <w:r w:rsidRPr="00B64E1D">
        <w:t>( Configuration.</w:t>
      </w:r>
      <w:r w:rsidRPr="00B64E1D">
        <w:rPr>
          <w:i/>
          <w:iCs/>
        </w:rPr>
        <w:t>maxPriority</w:t>
      </w:r>
      <w:r w:rsidRPr="00B64E1D">
        <w:t>);</w:t>
      </w:r>
      <w:r w:rsidRPr="00B64E1D">
        <w:br/>
        <w:t xml:space="preserve">        this.time = Utils.</w:t>
      </w:r>
      <w:r w:rsidRPr="00B64E1D">
        <w:rPr>
          <w:i/>
          <w:iCs/>
        </w:rPr>
        <w:t>getRandomInteger</w:t>
      </w:r>
      <w:r w:rsidRPr="00B64E1D">
        <w:t>(10,100);</w:t>
      </w:r>
      <w:r w:rsidRPr="00B64E1D">
        <w:br/>
        <w:t xml:space="preserve">        this.arrivalTime = TactGenerator.</w:t>
      </w:r>
      <w:r w:rsidRPr="00B64E1D">
        <w:rPr>
          <w:i/>
          <w:iCs/>
        </w:rPr>
        <w:t>getTime</w:t>
      </w:r>
      <w:r w:rsidRPr="00B64E1D">
        <w:t>();</w:t>
      </w:r>
      <w:r w:rsidRPr="00B64E1D">
        <w:br/>
        <w:t xml:space="preserve">        this.burstTime = 0;</w:t>
      </w:r>
      <w:r w:rsidRPr="00B64E1D">
        <w:br/>
        <w:t xml:space="preserve">        this.name = "PID" + this.id;</w:t>
      </w:r>
      <w:r w:rsidRPr="00B64E1D">
        <w:br/>
        <w:t xml:space="preserve">        this.state = State.</w:t>
      </w:r>
      <w:r w:rsidRPr="00B64E1D">
        <w:rPr>
          <w:i/>
          <w:iCs/>
        </w:rPr>
        <w:t>New</w:t>
      </w:r>
      <w:r w:rsidRPr="00B64E1D">
        <w:t>;</w:t>
      </w:r>
      <w:r w:rsidRPr="00B64E1D">
        <w:br/>
        <w:t xml:space="preserve">    }</w:t>
      </w:r>
      <w:r w:rsidRPr="00B64E1D">
        <w:br/>
      </w:r>
      <w:r w:rsidRPr="00B64E1D">
        <w:rPr>
          <w:i/>
          <w:iCs/>
        </w:rPr>
        <w:br/>
        <w:t xml:space="preserve">    </w:t>
      </w:r>
      <w:r w:rsidRPr="00B64E1D">
        <w:t>public int getId() {</w:t>
      </w:r>
      <w:r w:rsidRPr="00B64E1D">
        <w:br/>
        <w:t xml:space="preserve">        return id;</w:t>
      </w:r>
      <w:r w:rsidRPr="00B64E1D">
        <w:br/>
        <w:t xml:space="preserve">    }</w:t>
      </w:r>
      <w:r w:rsidRPr="00B64E1D">
        <w:br/>
      </w:r>
      <w:r w:rsidRPr="00B64E1D">
        <w:br/>
        <w:t xml:space="preserve">    public String getName() {</w:t>
      </w:r>
      <w:r w:rsidRPr="00B64E1D">
        <w:br/>
      </w:r>
      <w:r w:rsidRPr="00B64E1D">
        <w:lastRenderedPageBreak/>
        <w:t xml:space="preserve">        return name;</w:t>
      </w:r>
      <w:r w:rsidRPr="00B64E1D">
        <w:br/>
        <w:t xml:space="preserve">    }</w:t>
      </w:r>
      <w:r w:rsidRPr="00B64E1D">
        <w:br/>
      </w:r>
      <w:r w:rsidRPr="00B64E1D">
        <w:br/>
        <w:t xml:space="preserve">    public int getPriority() {</w:t>
      </w:r>
      <w:r w:rsidRPr="00B64E1D">
        <w:br/>
        <w:t xml:space="preserve">        return priority;</w:t>
      </w:r>
      <w:r w:rsidRPr="00B64E1D">
        <w:br/>
        <w:t xml:space="preserve">    }</w:t>
      </w:r>
      <w:r w:rsidRPr="00B64E1D">
        <w:br/>
      </w:r>
      <w:r w:rsidRPr="00B64E1D">
        <w:br/>
        <w:t xml:space="preserve">    public int getTime() {</w:t>
      </w:r>
      <w:r w:rsidRPr="00B64E1D">
        <w:br/>
        <w:t xml:space="preserve">        return time;</w:t>
      </w:r>
      <w:r w:rsidRPr="00B64E1D">
        <w:br/>
        <w:t xml:space="preserve">    }</w:t>
      </w:r>
      <w:r w:rsidRPr="00B64E1D">
        <w:br/>
      </w:r>
      <w:r w:rsidRPr="00B64E1D">
        <w:br/>
        <w:t xml:space="preserve">    public int getMemory() {</w:t>
      </w:r>
      <w:r w:rsidRPr="00B64E1D">
        <w:br/>
        <w:t xml:space="preserve">        return memory;</w:t>
      </w:r>
      <w:r w:rsidRPr="00B64E1D">
        <w:br/>
        <w:t xml:space="preserve">    }</w:t>
      </w:r>
      <w:r w:rsidRPr="00B64E1D">
        <w:br/>
      </w:r>
      <w:r w:rsidRPr="00B64E1D">
        <w:br/>
        <w:t xml:space="preserve">    public int getArrivalTime() {</w:t>
      </w:r>
      <w:r w:rsidRPr="00B64E1D">
        <w:br/>
        <w:t xml:space="preserve">        return arrivalTime;</w:t>
      </w:r>
      <w:r w:rsidRPr="00B64E1D">
        <w:br/>
        <w:t xml:space="preserve">    }</w:t>
      </w:r>
      <w:r w:rsidRPr="00B64E1D">
        <w:br/>
      </w:r>
      <w:r w:rsidRPr="00B64E1D">
        <w:br/>
        <w:t xml:space="preserve">    public int getBurstTime() {</w:t>
      </w:r>
      <w:r w:rsidRPr="00B64E1D">
        <w:br/>
        <w:t xml:space="preserve">        return burstTime;</w:t>
      </w:r>
      <w:r w:rsidRPr="00B64E1D">
        <w:br/>
        <w:t xml:space="preserve">    }</w:t>
      </w:r>
      <w:r w:rsidRPr="00B64E1D">
        <w:br/>
      </w:r>
      <w:r w:rsidRPr="00B64E1D">
        <w:br/>
        <w:t xml:space="preserve">    public State getState() {</w:t>
      </w:r>
      <w:r w:rsidRPr="00B64E1D">
        <w:br/>
        <w:t xml:space="preserve">        return state;</w:t>
      </w:r>
      <w:r w:rsidRPr="00B64E1D">
        <w:br/>
        <w:t xml:space="preserve">    }</w:t>
      </w:r>
      <w:r w:rsidRPr="00B64E1D">
        <w:br/>
      </w:r>
      <w:r w:rsidRPr="00B64E1D">
        <w:br/>
        <w:t xml:space="preserve">    public void setArrivalTime(int arrivalTime) {</w:t>
      </w:r>
      <w:r w:rsidRPr="00B64E1D">
        <w:br/>
        <w:t xml:space="preserve">        this.arrivalTime = arrivalTime;</w:t>
      </w:r>
      <w:r w:rsidRPr="00B64E1D">
        <w:br/>
        <w:t xml:space="preserve">    }</w:t>
      </w:r>
      <w:r w:rsidRPr="00B64E1D">
        <w:br/>
      </w:r>
      <w:r w:rsidRPr="00B64E1D">
        <w:br/>
        <w:t xml:space="preserve">    public void setBurstTime(int burstTime) {</w:t>
      </w:r>
      <w:r w:rsidRPr="00B64E1D">
        <w:br/>
        <w:t xml:space="preserve">        this.burstTime = burstTime;</w:t>
      </w:r>
      <w:r w:rsidRPr="00B64E1D">
        <w:br/>
        <w:t xml:space="preserve">    }</w:t>
      </w:r>
      <w:r w:rsidRPr="00B64E1D">
        <w:br/>
      </w:r>
      <w:r w:rsidRPr="00B64E1D">
        <w:br/>
        <w:t xml:space="preserve">    public void setState(State state) {</w:t>
      </w:r>
      <w:r w:rsidRPr="00B64E1D">
        <w:br/>
        <w:t xml:space="preserve">        this.state = state;</w:t>
      </w:r>
      <w:r w:rsidRPr="00B64E1D">
        <w:br/>
        <w:t xml:space="preserve">        if(state == State.</w:t>
      </w:r>
      <w:r w:rsidRPr="00B64E1D">
        <w:rPr>
          <w:i/>
          <w:iCs/>
        </w:rPr>
        <w:t>Running</w:t>
      </w:r>
      <w:r w:rsidRPr="00B64E1D">
        <w:t>){</w:t>
      </w:r>
      <w:r w:rsidRPr="00B64E1D">
        <w:br/>
        <w:t xml:space="preserve">            startTimer();</w:t>
      </w:r>
      <w:r w:rsidRPr="00B64E1D">
        <w:br/>
        <w:t xml:space="preserve">        }</w:t>
      </w:r>
      <w:r w:rsidRPr="00B64E1D">
        <w:br/>
        <w:t xml:space="preserve">        else if(state == State.</w:t>
      </w:r>
      <w:r w:rsidRPr="00B64E1D">
        <w:rPr>
          <w:i/>
          <w:iCs/>
        </w:rPr>
        <w:t>Terminated</w:t>
      </w:r>
      <w:r w:rsidRPr="00B64E1D">
        <w:t>){</w:t>
      </w:r>
      <w:r w:rsidRPr="00B64E1D">
        <w:br/>
        <w:t xml:space="preserve">            stopTimer();</w:t>
      </w:r>
      <w:r w:rsidRPr="00B64E1D">
        <w:br/>
        <w:t xml:space="preserve">            core.setIdle(true);</w:t>
      </w:r>
      <w:r w:rsidRPr="00B64E1D">
        <w:br/>
        <w:t xml:space="preserve">            core = null;</w:t>
      </w:r>
      <w:r w:rsidRPr="00B64E1D">
        <w:br/>
        <w:t xml:space="preserve">            releaseMemory();</w:t>
      </w:r>
      <w:r w:rsidRPr="00B64E1D">
        <w:br/>
        <w:t xml:space="preserve">        }</w:t>
      </w:r>
      <w:r w:rsidRPr="00B64E1D">
        <w:br/>
        <w:t xml:space="preserve">    }</w:t>
      </w:r>
      <w:r w:rsidRPr="00B64E1D">
        <w:br/>
      </w:r>
      <w:r w:rsidRPr="00B64E1D">
        <w:br/>
        <w:t xml:space="preserve">    public void setPriority(int priority) {</w:t>
      </w:r>
      <w:r w:rsidRPr="00B64E1D">
        <w:br/>
        <w:t xml:space="preserve">        this.priority = priority;</w:t>
      </w:r>
      <w:r w:rsidRPr="00B64E1D">
        <w:br/>
        <w:t xml:space="preserve">    }</w:t>
      </w:r>
      <w:r w:rsidRPr="00B64E1D">
        <w:br/>
      </w:r>
      <w:r w:rsidRPr="00B64E1D">
        <w:br/>
        <w:t xml:space="preserve">    public Core getCore() {</w:t>
      </w:r>
      <w:r w:rsidRPr="00B64E1D">
        <w:br/>
        <w:t xml:space="preserve">        return core;</w:t>
      </w:r>
      <w:r w:rsidRPr="00B64E1D">
        <w:br/>
        <w:t xml:space="preserve">    }</w:t>
      </w:r>
      <w:r w:rsidRPr="00B64E1D">
        <w:br/>
      </w:r>
      <w:r w:rsidRPr="00B64E1D">
        <w:br/>
        <w:t xml:space="preserve">    public void setCore(Core core) {</w:t>
      </w:r>
      <w:r w:rsidRPr="00B64E1D">
        <w:br/>
        <w:t xml:space="preserve">        this.core = core;</w:t>
      </w:r>
      <w:r w:rsidRPr="00B64E1D">
        <w:br/>
        <w:t xml:space="preserve">    }</w:t>
      </w:r>
      <w:r w:rsidRPr="00B64E1D">
        <w:br/>
      </w:r>
      <w:r w:rsidRPr="00B64E1D">
        <w:br/>
        <w:t xml:space="preserve">    public MemoryBlock getMemoryBlock() {</w:t>
      </w:r>
      <w:r w:rsidRPr="00B64E1D">
        <w:br/>
        <w:t xml:space="preserve">        return memoryBlock;</w:t>
      </w:r>
      <w:r w:rsidRPr="00B64E1D">
        <w:br/>
      </w:r>
      <w:r w:rsidRPr="00B64E1D">
        <w:lastRenderedPageBreak/>
        <w:t xml:space="preserve">    }</w:t>
      </w:r>
      <w:r w:rsidRPr="00B64E1D">
        <w:br/>
      </w:r>
      <w:r w:rsidRPr="00B64E1D">
        <w:br/>
        <w:t xml:space="preserve">    public void setMemoryBlock(MemoryBlock memoryBlock) {</w:t>
      </w:r>
      <w:r w:rsidRPr="00B64E1D">
        <w:br/>
        <w:t xml:space="preserve">        this.memoryBlock = memoryBlock;</w:t>
      </w:r>
      <w:r w:rsidRPr="00B64E1D">
        <w:br/>
        <w:t xml:space="preserve">    }</w:t>
      </w:r>
      <w:r w:rsidRPr="00B64E1D">
        <w:br/>
      </w:r>
      <w:r w:rsidRPr="00B64E1D">
        <w:br/>
        <w:t xml:space="preserve">    public void releaseMemory(){</w:t>
      </w:r>
      <w:r w:rsidRPr="00B64E1D">
        <w:br/>
        <w:t xml:space="preserve">        int memory = memoryBlock.getAvailableMemory();</w:t>
      </w:r>
      <w:r w:rsidRPr="00B64E1D">
        <w:br/>
        <w:t xml:space="preserve">        this.memoryBlock.setAvailableMemory(memory += this.memory);</w:t>
      </w:r>
      <w:r w:rsidRPr="00B64E1D">
        <w:br/>
        <w:t xml:space="preserve">    }</w:t>
      </w:r>
      <w:r w:rsidRPr="00B64E1D">
        <w:br/>
      </w:r>
      <w:r w:rsidRPr="00B64E1D">
        <w:br/>
        <w:t xml:space="preserve">    public void setDevice(Device device) {</w:t>
      </w:r>
      <w:r w:rsidRPr="00B64E1D">
        <w:br/>
        <w:t xml:space="preserve">        this.device = device;</w:t>
      </w:r>
      <w:r w:rsidRPr="00B64E1D">
        <w:br/>
        <w:t xml:space="preserve">    }</w:t>
      </w:r>
      <w:r w:rsidRPr="00B64E1D">
        <w:br/>
      </w:r>
      <w:r w:rsidRPr="00B64E1D">
        <w:rPr>
          <w:i/>
          <w:iCs/>
        </w:rPr>
        <w:t xml:space="preserve">    </w:t>
      </w:r>
      <w:r w:rsidRPr="00B64E1D">
        <w:t>public void setId(int id) {</w:t>
      </w:r>
      <w:r w:rsidRPr="00B64E1D">
        <w:br/>
        <w:t xml:space="preserve">        this.id = id;</w:t>
      </w:r>
      <w:r w:rsidRPr="00B64E1D">
        <w:br/>
        <w:t xml:space="preserve">    }</w:t>
      </w:r>
      <w:r w:rsidRPr="00B64E1D">
        <w:br/>
      </w:r>
      <w:r w:rsidRPr="00B64E1D">
        <w:br/>
        <w:t xml:space="preserve">    public void setName(String name) {</w:t>
      </w:r>
      <w:r w:rsidRPr="00B64E1D">
        <w:br/>
        <w:t xml:space="preserve">        this.name = name;</w:t>
      </w:r>
      <w:r w:rsidRPr="00B64E1D">
        <w:br/>
        <w:t xml:space="preserve">    }</w:t>
      </w:r>
      <w:r w:rsidRPr="00B64E1D">
        <w:br/>
      </w:r>
      <w:r w:rsidRPr="00B64E1D">
        <w:br/>
        <w:t xml:space="preserve">    public void setTime(int time) {</w:t>
      </w:r>
      <w:r w:rsidRPr="00B64E1D">
        <w:br/>
        <w:t xml:space="preserve">        this.time = time;</w:t>
      </w:r>
      <w:r w:rsidRPr="00B64E1D">
        <w:br/>
        <w:t xml:space="preserve">    }</w:t>
      </w:r>
      <w:r w:rsidRPr="00B64E1D">
        <w:br/>
      </w:r>
      <w:r w:rsidRPr="00B64E1D">
        <w:br/>
        <w:t xml:space="preserve">    public void setMemory(int memory) {</w:t>
      </w:r>
      <w:r w:rsidRPr="00B64E1D">
        <w:br/>
        <w:t xml:space="preserve">        this.memory = memory;</w:t>
      </w:r>
      <w:r w:rsidRPr="00B64E1D">
        <w:br/>
        <w:t xml:space="preserve">    }</w:t>
      </w:r>
      <w:r w:rsidRPr="00B64E1D">
        <w:br/>
      </w:r>
      <w:r w:rsidRPr="00B64E1D">
        <w:br/>
        <w:t xml:space="preserve">    public int getIdleTime() {</w:t>
      </w:r>
      <w:r w:rsidRPr="00B64E1D">
        <w:br/>
        <w:t xml:space="preserve">        return idleTime;</w:t>
      </w:r>
      <w:r w:rsidRPr="00B64E1D">
        <w:br/>
        <w:t xml:space="preserve">    }</w:t>
      </w:r>
      <w:r w:rsidRPr="00B64E1D">
        <w:br/>
      </w:r>
      <w:r w:rsidRPr="00B64E1D">
        <w:br/>
        <w:t xml:space="preserve">    public int getRunTime() {</w:t>
      </w:r>
      <w:r w:rsidRPr="00B64E1D">
        <w:br/>
        <w:t xml:space="preserve">        return runTime;</w:t>
      </w:r>
      <w:r w:rsidRPr="00B64E1D">
        <w:br/>
        <w:t xml:space="preserve">    }</w:t>
      </w:r>
      <w:r w:rsidRPr="00B64E1D">
        <w:br/>
      </w:r>
      <w:r w:rsidRPr="00B64E1D">
        <w:br/>
        <w:t xml:space="preserve">    public void setRunTime(int runTime) {</w:t>
      </w:r>
      <w:r w:rsidRPr="00B64E1D">
        <w:br/>
        <w:t xml:space="preserve">        this.runTime = runTime;</w:t>
      </w:r>
      <w:r w:rsidRPr="00B64E1D">
        <w:br/>
        <w:t xml:space="preserve">    }</w:t>
      </w:r>
      <w:r w:rsidRPr="00B64E1D">
        <w:br/>
      </w:r>
      <w:r w:rsidRPr="00B64E1D">
        <w:br/>
        <w:t xml:space="preserve">    public int getResourceId() {</w:t>
      </w:r>
      <w:r w:rsidRPr="00B64E1D">
        <w:br/>
        <w:t xml:space="preserve">        return resourceId;</w:t>
      </w:r>
      <w:r w:rsidRPr="00B64E1D">
        <w:br/>
        <w:t xml:space="preserve">    }</w:t>
      </w:r>
      <w:r w:rsidRPr="00B64E1D">
        <w:br/>
      </w:r>
      <w:r w:rsidRPr="00B64E1D">
        <w:br/>
        <w:t xml:space="preserve">    private void startTimer(){</w:t>
      </w:r>
      <w:r w:rsidRPr="00B64E1D">
        <w:br/>
        <w:t xml:space="preserve">        int requestDeviceTime = Utils.</w:t>
      </w:r>
      <w:r w:rsidRPr="00B64E1D">
        <w:rPr>
          <w:i/>
          <w:iCs/>
        </w:rPr>
        <w:t>getRandomInteger</w:t>
      </w:r>
      <w:r w:rsidRPr="00B64E1D">
        <w:t>(0,time / 2);</w:t>
      </w:r>
      <w:r w:rsidRPr="00B64E1D">
        <w:br/>
        <w:t xml:space="preserve">        var me = this;</w:t>
      </w:r>
      <w:r w:rsidRPr="00B64E1D">
        <w:br/>
      </w:r>
      <w:r w:rsidRPr="00B64E1D">
        <w:br/>
        <w:t xml:space="preserve">        TimerTask repeatedTask = new TimerTask() {</w:t>
      </w:r>
      <w:r w:rsidRPr="00B64E1D">
        <w:br/>
        <w:t xml:space="preserve">            int startWaitTime = 0;</w:t>
      </w:r>
      <w:r w:rsidRPr="00B64E1D">
        <w:br/>
      </w:r>
      <w:r w:rsidRPr="00B64E1D">
        <w:br/>
        <w:t xml:space="preserve">            public void run() {</w:t>
      </w:r>
      <w:r w:rsidRPr="00B64E1D">
        <w:br/>
      </w:r>
      <w:r w:rsidRPr="00B64E1D">
        <w:rPr>
          <w:i/>
          <w:iCs/>
        </w:rPr>
        <w:t xml:space="preserve">                </w:t>
      </w:r>
      <w:r w:rsidRPr="00B64E1D">
        <w:t>if(burstTime &gt;= requestDeviceTime &amp;&amp; state == State.</w:t>
      </w:r>
      <w:r w:rsidRPr="00B64E1D">
        <w:rPr>
          <w:i/>
          <w:iCs/>
        </w:rPr>
        <w:t>Running</w:t>
      </w:r>
      <w:r w:rsidRPr="00B64E1D">
        <w:t>){</w:t>
      </w:r>
      <w:r w:rsidRPr="00B64E1D">
        <w:br/>
        <w:t xml:space="preserve">                    System.</w:t>
      </w:r>
      <w:r w:rsidRPr="00B64E1D">
        <w:rPr>
          <w:i/>
          <w:iCs/>
        </w:rPr>
        <w:t>out</w:t>
      </w:r>
      <w:r w:rsidRPr="00B64E1D">
        <w:t>.println("@@@@@@@@@@@@@@@@@@@@@@@@@@@@@@@@@@@@@@@@@@");</w:t>
      </w:r>
      <w:r w:rsidRPr="00B64E1D">
        <w:br/>
        <w:t xml:space="preserve">                    System.</w:t>
      </w:r>
      <w:r w:rsidRPr="00B64E1D">
        <w:rPr>
          <w:i/>
          <w:iCs/>
        </w:rPr>
        <w:t>out</w:t>
      </w:r>
      <w:r w:rsidRPr="00B64E1D">
        <w:t>.println(device);</w:t>
      </w:r>
      <w:r w:rsidRPr="00B64E1D">
        <w:br/>
        <w:t xml:space="preserve">                    System.</w:t>
      </w:r>
      <w:r w:rsidRPr="00B64E1D">
        <w:rPr>
          <w:i/>
          <w:iCs/>
        </w:rPr>
        <w:t>out</w:t>
      </w:r>
      <w:r w:rsidRPr="00B64E1D">
        <w:t>.println("@@@@@@@@@@@@@@@@@@@@@@@@@@@@@@@@@@@@@@@@@@");</w:t>
      </w:r>
      <w:r w:rsidRPr="00B64E1D">
        <w:br/>
        <w:t xml:space="preserve">                    state = State.</w:t>
      </w:r>
      <w:r w:rsidRPr="00B64E1D">
        <w:rPr>
          <w:i/>
          <w:iCs/>
        </w:rPr>
        <w:t>Waiting</w:t>
      </w:r>
      <w:r w:rsidRPr="00B64E1D">
        <w:t>;</w:t>
      </w:r>
      <w:r w:rsidRPr="00B64E1D">
        <w:br/>
        <w:t xml:space="preserve">                    startWaitTime = TactGenerator.</w:t>
      </w:r>
      <w:r w:rsidRPr="00B64E1D">
        <w:rPr>
          <w:i/>
          <w:iCs/>
        </w:rPr>
        <w:t>getTime</w:t>
      </w:r>
      <w:r w:rsidRPr="00B64E1D">
        <w:t>();</w:t>
      </w:r>
      <w:r w:rsidRPr="00B64E1D">
        <w:br/>
      </w:r>
      <w:r w:rsidRPr="00B64E1D">
        <w:lastRenderedPageBreak/>
        <w:t xml:space="preserve">                    int resourceNumber = device.requestResource();</w:t>
      </w:r>
      <w:r w:rsidRPr="00B64E1D">
        <w:br/>
        <w:t xml:space="preserve">                    if(resourceNumber != -1){</w:t>
      </w:r>
      <w:r w:rsidRPr="00B64E1D">
        <w:br/>
        <w:t xml:space="preserve">                        device.doWork(resourceNumber);</w:t>
      </w:r>
      <w:r w:rsidRPr="00B64E1D">
        <w:br/>
        <w:t xml:space="preserve">                        idleTime += (TactGenerator.</w:t>
      </w:r>
      <w:r w:rsidRPr="00B64E1D">
        <w:rPr>
          <w:i/>
          <w:iCs/>
        </w:rPr>
        <w:t>getTime</w:t>
      </w:r>
      <w:r w:rsidRPr="00B64E1D">
        <w:t>() - startWaitTime);</w:t>
      </w:r>
      <w:r w:rsidRPr="00B64E1D">
        <w:br/>
        <w:t xml:space="preserve">                        state = State.</w:t>
      </w:r>
      <w:r w:rsidRPr="00B64E1D">
        <w:rPr>
          <w:i/>
          <w:iCs/>
        </w:rPr>
        <w:t xml:space="preserve"> Running</w:t>
      </w:r>
      <w:r w:rsidRPr="00B64E1D">
        <w:t>;</w:t>
      </w:r>
      <w:r w:rsidRPr="00B64E1D">
        <w:br/>
        <w:t xml:space="preserve">                        stopTimer();</w:t>
      </w:r>
      <w:r w:rsidRPr="00B64E1D">
        <w:br/>
        <w:t xml:space="preserve">                    }</w:t>
      </w:r>
      <w:r w:rsidRPr="00B64E1D">
        <w:br/>
        <w:t xml:space="preserve">                    else</w:t>
      </w:r>
      <w:r w:rsidRPr="00B64E1D">
        <w:br/>
        <w:t xml:space="preserve">                        System.</w:t>
      </w:r>
      <w:r w:rsidRPr="00B64E1D">
        <w:rPr>
          <w:i/>
          <w:iCs/>
        </w:rPr>
        <w:t>out</w:t>
      </w:r>
      <w:r w:rsidRPr="00B64E1D">
        <w:t>.println(new Date() + " Process " + me.name + " is waiting for resource");</w:t>
      </w:r>
      <w:r w:rsidRPr="00B64E1D">
        <w:br/>
        <w:t xml:space="preserve">                }</w:t>
      </w:r>
      <w:r w:rsidRPr="00B64E1D">
        <w:br/>
      </w:r>
      <w:r w:rsidRPr="00B64E1D">
        <w:br/>
        <w:t xml:space="preserve">            }</w:t>
      </w:r>
      <w:r w:rsidRPr="00B64E1D">
        <w:br/>
        <w:t xml:space="preserve">        };</w:t>
      </w:r>
      <w:r w:rsidRPr="00B64E1D">
        <w:br/>
      </w:r>
      <w:r w:rsidRPr="00B64E1D">
        <w:br/>
        <w:t xml:space="preserve">        timer.schedule(repeatedTask, 500, 500);</w:t>
      </w:r>
      <w:r w:rsidRPr="00B64E1D">
        <w:br/>
        <w:t xml:space="preserve">    }</w:t>
      </w:r>
      <w:r w:rsidRPr="00B64E1D">
        <w:br/>
        <w:t xml:space="preserve">    private void stopTimer(){</w:t>
      </w:r>
      <w:r w:rsidRPr="00B64E1D">
        <w:br/>
        <w:t xml:space="preserve">        timer.cancel();</w:t>
      </w:r>
      <w:r w:rsidRPr="00B64E1D">
        <w:br/>
        <w:t xml:space="preserve">    }</w:t>
      </w:r>
      <w:r w:rsidRPr="00B64E1D">
        <w:br/>
      </w:r>
      <w:r w:rsidRPr="00B64E1D">
        <w:br/>
        <w:t xml:space="preserve">    @Override</w:t>
      </w:r>
      <w:r w:rsidRPr="00B64E1D">
        <w:br/>
        <w:t xml:space="preserve">    public String toString() {</w:t>
      </w:r>
      <w:r w:rsidRPr="00B64E1D">
        <w:br/>
        <w:t xml:space="preserve">        return id +</w:t>
      </w:r>
      <w:r w:rsidRPr="00B64E1D">
        <w:br/>
        <w:t xml:space="preserve">                "{ PID='" + name + '\'' +</w:t>
      </w:r>
      <w:r w:rsidRPr="00B64E1D">
        <w:br/>
        <w:t xml:space="preserve">                ", priority=" + priority +</w:t>
      </w:r>
      <w:r w:rsidRPr="00B64E1D">
        <w:br/>
        <w:t xml:space="preserve">                ", time=" + time +</w:t>
      </w:r>
      <w:r w:rsidRPr="00B64E1D">
        <w:br/>
        <w:t xml:space="preserve">                ", memory=" + memory +</w:t>
      </w:r>
      <w:r w:rsidRPr="00B64E1D">
        <w:br/>
        <w:t xml:space="preserve">                ", timeIn=" + arrivalTime +</w:t>
      </w:r>
      <w:r w:rsidRPr="00B64E1D">
        <w:br/>
        <w:t xml:space="preserve">                ", burstTime=" + burstTime +</w:t>
      </w:r>
      <w:r w:rsidRPr="00B64E1D">
        <w:br/>
        <w:t xml:space="preserve">                ", state=" + state +</w:t>
      </w:r>
      <w:r w:rsidRPr="00B64E1D">
        <w:br/>
        <w:t xml:space="preserve">                (core != null ? (", core number=" + core.getNumber()</w:t>
      </w:r>
      <w:proofErr w:type="gramStart"/>
      <w:r w:rsidRPr="00B64E1D">
        <w:t>) :</w:t>
      </w:r>
      <w:proofErr w:type="gramEnd"/>
      <w:r w:rsidRPr="00B64E1D">
        <w:t xml:space="preserve"> "") +</w:t>
      </w:r>
      <w:r w:rsidRPr="00B64E1D">
        <w:br/>
        <w:t xml:space="preserve">                '}' + "\n";</w:t>
      </w:r>
      <w:r w:rsidRPr="00B64E1D">
        <w:br/>
        <w:t xml:space="preserve">    }</w:t>
      </w:r>
      <w:r w:rsidRPr="00B64E1D">
        <w:br/>
        <w:t>}</w:t>
      </w:r>
    </w:p>
    <w:p w:rsidR="0054008E" w:rsidRPr="00B64E1D" w:rsidRDefault="0054008E" w:rsidP="00CE7670">
      <w:pPr>
        <w:pStyle w:val="HTML"/>
        <w:spacing w:line="360" w:lineRule="auto"/>
        <w:ind w:firstLine="851"/>
        <w:rPr>
          <w:rFonts w:ascii="Times New Roman" w:hAnsi="Times New Roman" w:cs="Times New Roman"/>
          <w:sz w:val="28"/>
          <w:szCs w:val="28"/>
        </w:rPr>
      </w:pPr>
    </w:p>
    <w:p w:rsidR="00787CF5" w:rsidRPr="00B64E1D" w:rsidRDefault="00787CF5" w:rsidP="00787CF5">
      <w:pPr>
        <w:pStyle w:val="HTML"/>
        <w:spacing w:line="360" w:lineRule="auto"/>
        <w:ind w:firstLine="851"/>
        <w:rPr>
          <w:rFonts w:ascii="Times New Roman" w:hAnsi="Times New Roman" w:cs="Times New Roman"/>
          <w:b/>
          <w:sz w:val="28"/>
          <w:szCs w:val="28"/>
        </w:rPr>
      </w:pPr>
    </w:p>
    <w:p w:rsidR="00B73BDE" w:rsidRPr="00B64E1D" w:rsidRDefault="00B73BDE" w:rsidP="00B73BDE">
      <w:pPr>
        <w:pStyle w:val="HTML"/>
        <w:spacing w:line="360" w:lineRule="auto"/>
        <w:ind w:firstLine="851"/>
        <w:rPr>
          <w:rFonts w:ascii="Times New Roman" w:hAnsi="Times New Roman" w:cs="Times New Roman"/>
          <w:sz w:val="28"/>
          <w:szCs w:val="28"/>
        </w:rPr>
      </w:pPr>
      <w:r w:rsidRPr="00B64E1D">
        <w:rPr>
          <w:rFonts w:ascii="Times New Roman" w:hAnsi="Times New Roman" w:cs="Times New Roman"/>
          <w:sz w:val="28"/>
          <w:szCs w:val="28"/>
        </w:rPr>
        <w:t>2</w:t>
      </w:r>
      <w:r w:rsidRPr="00B64E1D">
        <w:rPr>
          <w:rFonts w:ascii="Times New Roman" w:hAnsi="Times New Roman" w:cs="Times New Roman"/>
          <w:sz w:val="28"/>
          <w:szCs w:val="28"/>
          <w:lang w:val="ru-RU"/>
        </w:rPr>
        <w:t xml:space="preserve">. </w:t>
      </w:r>
      <w:r w:rsidR="001D08BE" w:rsidRPr="00B64E1D">
        <w:rPr>
          <w:rFonts w:ascii="Times New Roman" w:hAnsi="Times New Roman" w:cs="Times New Roman"/>
          <w:sz w:val="28"/>
          <w:szCs w:val="28"/>
          <w:lang w:val="ru-RU"/>
        </w:rPr>
        <w:t>листинг кода класса</w:t>
      </w:r>
      <w:r w:rsidRPr="00B64E1D">
        <w:rPr>
          <w:rFonts w:ascii="Times New Roman" w:hAnsi="Times New Roman" w:cs="Times New Roman"/>
          <w:sz w:val="28"/>
          <w:szCs w:val="28"/>
          <w:lang w:val="ru-RU"/>
        </w:rPr>
        <w:t xml:space="preserve"> </w:t>
      </w:r>
      <w:r w:rsidRPr="00B64E1D">
        <w:rPr>
          <w:rFonts w:ascii="Times New Roman" w:hAnsi="Times New Roman" w:cs="Times New Roman"/>
          <w:sz w:val="28"/>
          <w:szCs w:val="28"/>
        </w:rPr>
        <w:t>Queue</w:t>
      </w:r>
      <w:r w:rsidR="001D08BE" w:rsidRPr="00B64E1D">
        <w:rPr>
          <w:rFonts w:ascii="Times New Roman" w:hAnsi="Times New Roman" w:cs="Times New Roman"/>
          <w:sz w:val="28"/>
          <w:szCs w:val="28"/>
        </w:rPr>
        <w:t>:</w:t>
      </w:r>
    </w:p>
    <w:p w:rsidR="001D08BE" w:rsidRPr="00B64E1D" w:rsidRDefault="001D08BE" w:rsidP="001D08BE">
      <w:pPr>
        <w:pStyle w:val="HTML"/>
        <w:shd w:val="clear" w:color="auto" w:fill="FFFFFF"/>
      </w:pPr>
      <w:proofErr w:type="gramStart"/>
      <w:r w:rsidRPr="00B64E1D">
        <w:t>package</w:t>
      </w:r>
      <w:proofErr w:type="gramEnd"/>
      <w:r w:rsidRPr="00B64E1D">
        <w:t xml:space="preserve"> com.company.classes;</w:t>
      </w:r>
      <w:r w:rsidRPr="00B64E1D">
        <w:br/>
      </w:r>
      <w:r w:rsidRPr="00B64E1D">
        <w:br/>
        <w:t>import java.util.*;</w:t>
      </w:r>
      <w:r w:rsidRPr="00B64E1D">
        <w:br/>
      </w:r>
    </w:p>
    <w:p w:rsidR="001D08BE" w:rsidRPr="00B64E1D" w:rsidRDefault="001D08BE" w:rsidP="001D08BE">
      <w:pPr>
        <w:pStyle w:val="HTML"/>
        <w:shd w:val="clear" w:color="auto" w:fill="FFFFFF"/>
      </w:pPr>
      <w:r w:rsidRPr="00B64E1D">
        <w:t>public class Queue {</w:t>
      </w:r>
      <w:r w:rsidRPr="00B64E1D">
        <w:br/>
        <w:t xml:space="preserve">    private ArrayList&lt;Process&gt; queue;</w:t>
      </w:r>
      <w:r w:rsidRPr="00B64E1D">
        <w:br/>
        <w:t xml:space="preserve">    private int lastID;</w:t>
      </w:r>
      <w:r w:rsidRPr="00B64E1D">
        <w:br/>
      </w:r>
      <w:r w:rsidRPr="00B64E1D">
        <w:br/>
        <w:t xml:space="preserve">    public Queue() {</w:t>
      </w:r>
      <w:r w:rsidRPr="00B64E1D">
        <w:br/>
        <w:t xml:space="preserve">        this.queue = new ArrayList&lt;&gt;();</w:t>
      </w:r>
      <w:r w:rsidRPr="00B64E1D">
        <w:br/>
        <w:t xml:space="preserve">        this.lastID = 1;</w:t>
      </w:r>
      <w:r w:rsidRPr="00B64E1D">
        <w:br/>
        <w:t xml:space="preserve">    }</w:t>
      </w:r>
      <w:r w:rsidRPr="00B64E1D">
        <w:br/>
      </w:r>
      <w:r w:rsidRPr="00B64E1D">
        <w:br/>
        <w:t xml:space="preserve">    public Process get(int i) {</w:t>
      </w:r>
      <w:r w:rsidRPr="00B64E1D">
        <w:br/>
        <w:t xml:space="preserve">        return queue.get(i);</w:t>
      </w:r>
      <w:r w:rsidRPr="00B64E1D">
        <w:br/>
        <w:t xml:space="preserve">    }</w:t>
      </w:r>
      <w:r w:rsidRPr="00B64E1D">
        <w:br/>
      </w:r>
      <w:r w:rsidRPr="00B64E1D">
        <w:br/>
        <w:t xml:space="preserve">    public int getSize() {</w:t>
      </w:r>
      <w:r w:rsidRPr="00B64E1D">
        <w:br/>
        <w:t xml:space="preserve">        return queue.size();</w:t>
      </w:r>
      <w:r w:rsidRPr="00B64E1D">
        <w:br/>
        <w:t xml:space="preserve">    }</w:t>
      </w:r>
      <w:r w:rsidRPr="00B64E1D">
        <w:br/>
      </w:r>
      <w:r w:rsidRPr="00B64E1D">
        <w:br/>
      </w:r>
      <w:r w:rsidRPr="00B64E1D">
        <w:lastRenderedPageBreak/>
        <w:t xml:space="preserve">    public void add(Process process) {</w:t>
      </w:r>
      <w:r w:rsidRPr="00B64E1D">
        <w:br/>
        <w:t xml:space="preserve">        this.queue.add(process);</w:t>
      </w:r>
      <w:r w:rsidRPr="00B64E1D">
        <w:br/>
        <w:t xml:space="preserve">    }</w:t>
      </w:r>
      <w:r w:rsidRPr="00B64E1D">
        <w:br/>
      </w:r>
      <w:r w:rsidRPr="00B64E1D">
        <w:br/>
        <w:t xml:space="preserve">    public void add() {</w:t>
      </w:r>
      <w:r w:rsidRPr="00B64E1D">
        <w:br/>
        <w:t xml:space="preserve">        Process process = new Process(this.lastID++);</w:t>
      </w:r>
      <w:r w:rsidRPr="00B64E1D">
        <w:br/>
      </w:r>
      <w:r w:rsidRPr="00B64E1D">
        <w:br/>
        <w:t xml:space="preserve">        this.add(process);</w:t>
      </w:r>
      <w:r w:rsidRPr="00B64E1D">
        <w:br/>
        <w:t xml:space="preserve">    }</w:t>
      </w:r>
      <w:r w:rsidRPr="00B64E1D">
        <w:br/>
      </w:r>
      <w:r w:rsidRPr="00B64E1D">
        <w:br/>
        <w:t xml:space="preserve">    public void add(final int N) {</w:t>
      </w:r>
      <w:r w:rsidRPr="00B64E1D">
        <w:br/>
        <w:t xml:space="preserve">        for (int i = 0; i &lt; N; i++) {</w:t>
      </w:r>
      <w:r w:rsidRPr="00B64E1D">
        <w:br/>
        <w:t xml:space="preserve">            </w:t>
      </w:r>
      <w:r w:rsidRPr="00B64E1D">
        <w:rPr>
          <w:i/>
          <w:iCs/>
        </w:rPr>
        <w:br/>
        <w:t xml:space="preserve">            </w:t>
      </w:r>
      <w:r w:rsidRPr="00B64E1D">
        <w:t>this.add();</w:t>
      </w:r>
      <w:r w:rsidRPr="00B64E1D">
        <w:br/>
        <w:t xml:space="preserve">        }</w:t>
      </w:r>
      <w:r w:rsidRPr="00B64E1D">
        <w:br/>
        <w:t xml:space="preserve">    }</w:t>
      </w:r>
      <w:r w:rsidRPr="00B64E1D">
        <w:br/>
      </w:r>
      <w:r w:rsidRPr="00B64E1D">
        <w:br/>
        <w:t xml:space="preserve">    </w:t>
      </w:r>
      <w:r w:rsidRPr="00B64E1D">
        <w:rPr>
          <w:i/>
          <w:iCs/>
        </w:rPr>
        <w:t xml:space="preserve">    </w:t>
      </w:r>
      <w:r w:rsidRPr="00B64E1D">
        <w:t>public void remove(int i){</w:t>
      </w:r>
      <w:r w:rsidRPr="00B64E1D">
        <w:br/>
        <w:t xml:space="preserve">        this.queue.remove(i);</w:t>
      </w:r>
      <w:r w:rsidRPr="00B64E1D">
        <w:br/>
        <w:t xml:space="preserve">    }</w:t>
      </w:r>
      <w:r w:rsidRPr="00B64E1D">
        <w:br/>
      </w:r>
      <w:r w:rsidRPr="00B64E1D">
        <w:br/>
        <w:t xml:space="preserve">    public void remove(Process process){</w:t>
      </w:r>
      <w:r w:rsidRPr="00B64E1D">
        <w:br/>
        <w:t xml:space="preserve">        this.queue.remove(process);</w:t>
      </w:r>
      <w:r w:rsidRPr="00B64E1D">
        <w:br/>
        <w:t xml:space="preserve">    }</w:t>
      </w:r>
      <w:r w:rsidRPr="00B64E1D">
        <w:br/>
      </w:r>
      <w:r w:rsidRPr="00B64E1D">
        <w:br/>
        <w:t xml:space="preserve">    public synchronized void sortByPriorityAndArrivalTime(State state){</w:t>
      </w:r>
      <w:r w:rsidRPr="00B64E1D">
        <w:br/>
        <w:t xml:space="preserve">        Process[] sortedQueue = this.queue.toArray(new Process[0]);</w:t>
      </w:r>
      <w:r w:rsidRPr="00B64E1D">
        <w:br/>
        <w:t xml:space="preserve">        int temp;</w:t>
      </w:r>
      <w:r w:rsidRPr="00B64E1D">
        <w:br/>
        <w:t xml:space="preserve">        String stemp;</w:t>
      </w:r>
      <w:r w:rsidRPr="00B64E1D">
        <w:br/>
        <w:t xml:space="preserve">        for(int i = 0; i &lt; sortedQueue.length; i++){</w:t>
      </w:r>
      <w:r w:rsidRPr="00B64E1D">
        <w:br/>
        <w:t xml:space="preserve">            if(sortedQueue[i].getState() != state.</w:t>
      </w:r>
      <w:r w:rsidRPr="00B64E1D">
        <w:rPr>
          <w:i/>
          <w:iCs/>
        </w:rPr>
        <w:t>Ready</w:t>
      </w:r>
      <w:r w:rsidRPr="00B64E1D">
        <w:t>)</w:t>
      </w:r>
      <w:r w:rsidRPr="00B64E1D">
        <w:br/>
        <w:t xml:space="preserve">                continue;</w:t>
      </w:r>
      <w:r w:rsidRPr="00B64E1D">
        <w:br/>
        <w:t xml:space="preserve">            for(int j = 0; j &lt;sortedQueue.length - i - 1; j++){</w:t>
      </w:r>
      <w:r w:rsidRPr="00B64E1D">
        <w:br/>
      </w:r>
      <w:r w:rsidRPr="00B64E1D">
        <w:br/>
        <w:t xml:space="preserve">                if(sortedQueue[j].getArrivalTime() &gt; sortedQueue[j + 1].getArrivalTime()){</w:t>
      </w:r>
      <w:r w:rsidRPr="00B64E1D">
        <w:br/>
        <w:t xml:space="preserve">                    temp = sortedQueue[j].getArrivalTime();</w:t>
      </w:r>
      <w:r w:rsidRPr="00B64E1D">
        <w:br/>
        <w:t xml:space="preserve">                    sortedQueue[j].setArrivalTime(sortedQueue[j+1].getArrivalTime());</w:t>
      </w:r>
      <w:r w:rsidRPr="00B64E1D">
        <w:br/>
        <w:t xml:space="preserve">                    sortedQueue[j + 1].setArrivalTime(temp);</w:t>
      </w:r>
      <w:r w:rsidRPr="00B64E1D">
        <w:br/>
      </w:r>
      <w:r w:rsidRPr="00B64E1D">
        <w:br/>
        <w:t xml:space="preserve">                    temp = sortedQueue[j].getBurstTime();</w:t>
      </w:r>
      <w:r w:rsidRPr="00B64E1D">
        <w:br/>
        <w:t xml:space="preserve">                    sortedQueue[j].setBurstTime(sortedQueue[j+1].getBurstTime());</w:t>
      </w:r>
      <w:r w:rsidRPr="00B64E1D">
        <w:br/>
        <w:t xml:space="preserve">                    sortedQueue[j + 1].setBurstTime(temp);</w:t>
      </w:r>
      <w:r w:rsidRPr="00B64E1D">
        <w:br/>
      </w:r>
      <w:r w:rsidRPr="00B64E1D">
        <w:br/>
        <w:t xml:space="preserve">                    temp = sortedQueue[j].getPriority();</w:t>
      </w:r>
      <w:r w:rsidRPr="00B64E1D">
        <w:br/>
        <w:t xml:space="preserve">                    sortedQueue[j].setPriority(sortedQueue[j+1].getPriority());</w:t>
      </w:r>
      <w:r w:rsidRPr="00B64E1D">
        <w:br/>
        <w:t xml:space="preserve">                    sortedQueue[j + 1].setPriority(temp);</w:t>
      </w:r>
      <w:r w:rsidRPr="00B64E1D">
        <w:br/>
      </w:r>
      <w:r w:rsidRPr="00B64E1D">
        <w:br/>
        <w:t xml:space="preserve">                    stemp = sortedQueue[j].getName();</w:t>
      </w:r>
      <w:r w:rsidRPr="00B64E1D">
        <w:br/>
        <w:t xml:space="preserve">                    sortedQueue[j].setName(sortedQueue[j+1].getName());</w:t>
      </w:r>
      <w:r w:rsidRPr="00B64E1D">
        <w:br/>
        <w:t xml:space="preserve">                    sortedQueue[j + 1].setName(stemp);</w:t>
      </w:r>
      <w:r w:rsidRPr="00B64E1D">
        <w:br/>
        <w:t xml:space="preserve">                }</w:t>
      </w:r>
      <w:r w:rsidRPr="00B64E1D">
        <w:br/>
        <w:t xml:space="preserve">                if(sortedQueue[j].getArrivalTime() == sortedQueue[j+1].getArrivalTime()){</w:t>
      </w:r>
      <w:r w:rsidRPr="00B64E1D">
        <w:br/>
        <w:t xml:space="preserve">                    if(sortedQueue[j].getPriority() &gt; sortedQueue[j+1].getPriority()){</w:t>
      </w:r>
      <w:r w:rsidRPr="00B64E1D">
        <w:br/>
        <w:t xml:space="preserve">                        temp = sortedQueue[j].getArrivalTime();</w:t>
      </w:r>
      <w:r w:rsidRPr="00B64E1D">
        <w:br/>
        <w:t xml:space="preserve">                        sortedQueue[j].setArrivalTime(sortedQueue[j+1].getArrivalTime());</w:t>
      </w:r>
      <w:r w:rsidRPr="00B64E1D">
        <w:br/>
        <w:t xml:space="preserve">                        sortedQueue[j + 1].setArrivalTime(temp);</w:t>
      </w:r>
      <w:r w:rsidRPr="00B64E1D">
        <w:br/>
      </w:r>
      <w:r w:rsidRPr="00B64E1D">
        <w:br/>
      </w:r>
      <w:r w:rsidRPr="00B64E1D">
        <w:lastRenderedPageBreak/>
        <w:t xml:space="preserve">                        temp = sortedQueue[j].getBurstTime();</w:t>
      </w:r>
      <w:r w:rsidRPr="00B64E1D">
        <w:br/>
        <w:t xml:space="preserve">                        sortedQueue[j].setBurstTime(sortedQueue[j+1].getBurstTime());</w:t>
      </w:r>
      <w:r w:rsidRPr="00B64E1D">
        <w:br/>
        <w:t xml:space="preserve">                        sortedQueue[j + 1].setBurstTime(temp);</w:t>
      </w:r>
      <w:r w:rsidRPr="00B64E1D">
        <w:br/>
      </w:r>
      <w:r w:rsidRPr="00B64E1D">
        <w:br/>
        <w:t xml:space="preserve">                        temp = sortedQueue[j].getPriority();</w:t>
      </w:r>
      <w:r w:rsidRPr="00B64E1D">
        <w:br/>
        <w:t xml:space="preserve">                        sortedQueue[j].setPriority(sortedQueue[j+1].getPriority());</w:t>
      </w:r>
      <w:r w:rsidRPr="00B64E1D">
        <w:br/>
        <w:t xml:space="preserve">                        sortedQueue[j + 1].setPriority(temp);</w:t>
      </w:r>
      <w:r w:rsidRPr="00B64E1D">
        <w:br/>
      </w:r>
      <w:r w:rsidRPr="00B64E1D">
        <w:br/>
        <w:t xml:space="preserve">                        stemp = sortedQueue[j].getName();</w:t>
      </w:r>
      <w:r w:rsidRPr="00B64E1D">
        <w:br/>
        <w:t xml:space="preserve">                        sortedQueue[j].setName(sortedQueue[j+1].getName());</w:t>
      </w:r>
      <w:r w:rsidRPr="00B64E1D">
        <w:br/>
        <w:t xml:space="preserve">                        sortedQueue[j + 1].setName(stemp);</w:t>
      </w:r>
      <w:r w:rsidRPr="00B64E1D">
        <w:br/>
        <w:t xml:space="preserve">                    }</w:t>
      </w:r>
      <w:r w:rsidRPr="00B64E1D">
        <w:br/>
        <w:t xml:space="preserve">                }</w:t>
      </w:r>
      <w:r w:rsidRPr="00B64E1D">
        <w:br/>
        <w:t xml:space="preserve">            }</w:t>
      </w:r>
      <w:r w:rsidRPr="00B64E1D">
        <w:br/>
        <w:t xml:space="preserve">        }</w:t>
      </w:r>
      <w:r w:rsidRPr="00B64E1D">
        <w:br/>
        <w:t xml:space="preserve">    }</w:t>
      </w:r>
      <w:r w:rsidRPr="00B64E1D">
        <w:br/>
      </w:r>
      <w:r w:rsidRPr="00B64E1D">
        <w:rPr>
          <w:i/>
          <w:iCs/>
        </w:rPr>
        <w:br/>
        <w:t xml:space="preserve">    </w:t>
      </w:r>
      <w:r w:rsidRPr="00B64E1D">
        <w:t>public int getLastID() {</w:t>
      </w:r>
      <w:r w:rsidRPr="00B64E1D">
        <w:br/>
        <w:t xml:space="preserve">        return lastID;</w:t>
      </w:r>
      <w:r w:rsidRPr="00B64E1D">
        <w:br/>
        <w:t xml:space="preserve">    }</w:t>
      </w:r>
      <w:r w:rsidRPr="00B64E1D">
        <w:br/>
      </w:r>
      <w:r w:rsidRPr="00B64E1D">
        <w:br/>
        <w:t xml:space="preserve">    public void setLastID(int lastID) {</w:t>
      </w:r>
      <w:r w:rsidRPr="00B64E1D">
        <w:br/>
        <w:t xml:space="preserve">        this.lastID = lastID;</w:t>
      </w:r>
      <w:r w:rsidRPr="00B64E1D">
        <w:br/>
        <w:t xml:space="preserve">    }</w:t>
      </w:r>
      <w:r w:rsidRPr="00B64E1D">
        <w:br/>
      </w:r>
      <w:r w:rsidRPr="00B64E1D">
        <w:br/>
        <w:t xml:space="preserve">    public int getCountByState(State state){</w:t>
      </w:r>
      <w:r w:rsidRPr="00B64E1D">
        <w:br/>
        <w:t xml:space="preserve">        int count = 0;</w:t>
      </w:r>
      <w:r w:rsidRPr="00B64E1D">
        <w:br/>
        <w:t xml:space="preserve">        for(int i = 0 ; i &lt; queue.size(); i++){</w:t>
      </w:r>
      <w:r w:rsidRPr="00B64E1D">
        <w:br/>
        <w:t xml:space="preserve">            if(queue.get(i).getState() == state)</w:t>
      </w:r>
      <w:r w:rsidRPr="00B64E1D">
        <w:br/>
        <w:t xml:space="preserve">                count++;</w:t>
      </w:r>
      <w:r w:rsidRPr="00B64E1D">
        <w:br/>
        <w:t xml:space="preserve">        }</w:t>
      </w:r>
      <w:r w:rsidRPr="00B64E1D">
        <w:br/>
        <w:t xml:space="preserve">        return count;</w:t>
      </w:r>
      <w:r w:rsidRPr="00B64E1D">
        <w:br/>
        <w:t xml:space="preserve">    }</w:t>
      </w:r>
      <w:r w:rsidRPr="00B64E1D">
        <w:br/>
      </w:r>
      <w:r w:rsidRPr="00B64E1D">
        <w:br/>
        <w:t xml:space="preserve">    @Override</w:t>
      </w:r>
      <w:r w:rsidRPr="00B64E1D">
        <w:br/>
        <w:t xml:space="preserve">    public String toString() {</w:t>
      </w:r>
      <w:r w:rsidRPr="00B64E1D">
        <w:br/>
        <w:t xml:space="preserve">        String result = "";</w:t>
      </w:r>
      <w:r w:rsidRPr="00B64E1D">
        <w:br/>
        <w:t xml:space="preserve">        for (Process process : queue) {</w:t>
      </w:r>
      <w:r w:rsidRPr="00B64E1D">
        <w:br/>
        <w:t xml:space="preserve">            result += process;</w:t>
      </w:r>
      <w:r w:rsidRPr="00B64E1D">
        <w:br/>
        <w:t xml:space="preserve">        }</w:t>
      </w:r>
      <w:r w:rsidRPr="00B64E1D">
        <w:br/>
        <w:t xml:space="preserve">        return result;</w:t>
      </w:r>
      <w:r w:rsidRPr="00B64E1D">
        <w:br/>
        <w:t xml:space="preserve">    }</w:t>
      </w:r>
      <w:r w:rsidRPr="00B64E1D">
        <w:br/>
        <w:t>}</w:t>
      </w:r>
    </w:p>
    <w:p w:rsidR="001D08BE" w:rsidRPr="00B64E1D" w:rsidRDefault="001D08BE" w:rsidP="00B73BDE">
      <w:pPr>
        <w:pStyle w:val="HTML"/>
        <w:spacing w:line="360" w:lineRule="auto"/>
        <w:ind w:firstLine="851"/>
        <w:rPr>
          <w:rFonts w:ascii="Times New Roman" w:hAnsi="Times New Roman" w:cs="Times New Roman"/>
          <w:sz w:val="28"/>
          <w:szCs w:val="28"/>
        </w:rPr>
      </w:pPr>
    </w:p>
    <w:p w:rsidR="001D08BE" w:rsidRPr="00B64E1D" w:rsidRDefault="001D08BE" w:rsidP="001D08BE">
      <w:pPr>
        <w:pStyle w:val="HTML"/>
        <w:spacing w:line="360" w:lineRule="auto"/>
        <w:ind w:firstLine="851"/>
        <w:rPr>
          <w:rFonts w:ascii="Times New Roman" w:hAnsi="Times New Roman" w:cs="Times New Roman"/>
          <w:sz w:val="28"/>
          <w:szCs w:val="28"/>
        </w:rPr>
      </w:pPr>
      <w:r w:rsidRPr="00B64E1D">
        <w:rPr>
          <w:rFonts w:ascii="Times New Roman" w:hAnsi="Times New Roman" w:cs="Times New Roman"/>
          <w:sz w:val="28"/>
          <w:szCs w:val="28"/>
        </w:rPr>
        <w:t>3</w:t>
      </w:r>
      <w:r w:rsidRPr="00B64E1D">
        <w:rPr>
          <w:rFonts w:ascii="Times New Roman" w:hAnsi="Times New Roman" w:cs="Times New Roman"/>
          <w:sz w:val="28"/>
          <w:szCs w:val="28"/>
          <w:lang w:val="ru-RU"/>
        </w:rPr>
        <w:t xml:space="preserve">. листинг кода класса </w:t>
      </w:r>
      <w:r w:rsidRPr="00B64E1D">
        <w:rPr>
          <w:rFonts w:ascii="Times New Roman" w:hAnsi="Times New Roman" w:cs="Times New Roman"/>
          <w:sz w:val="28"/>
          <w:szCs w:val="28"/>
        </w:rPr>
        <w:t>Scheduler:</w:t>
      </w:r>
    </w:p>
    <w:p w:rsidR="001D08BE" w:rsidRPr="00B64E1D" w:rsidRDefault="001D08BE" w:rsidP="001D08BE">
      <w:pPr>
        <w:pStyle w:val="HTML"/>
        <w:shd w:val="clear" w:color="auto" w:fill="FFFFFF"/>
      </w:pPr>
      <w:r w:rsidRPr="00B64E1D">
        <w:t>package com.company.classes;</w:t>
      </w:r>
      <w:r w:rsidRPr="00B64E1D">
        <w:br/>
      </w:r>
      <w:r w:rsidRPr="00B64E1D">
        <w:br/>
        <w:t>import java.util.Timer;</w:t>
      </w:r>
      <w:r w:rsidRPr="00B64E1D">
        <w:br/>
        <w:t>import java.util.TimerTask;</w:t>
      </w:r>
      <w:r w:rsidRPr="00B64E1D">
        <w:br/>
      </w:r>
      <w:r w:rsidRPr="00B64E1D">
        <w:br/>
        <w:t>public class Scheduler {</w:t>
      </w:r>
      <w:r w:rsidRPr="00B64E1D">
        <w:br/>
        <w:t xml:space="preserve">    private Queue jobsQueue;</w:t>
      </w:r>
      <w:r w:rsidRPr="00B64E1D">
        <w:br/>
        <w:t xml:space="preserve">    private Queue readyQueue;</w:t>
      </w:r>
      <w:r w:rsidRPr="00B64E1D">
        <w:br/>
        <w:t xml:space="preserve">    private Queue waitingQueue;</w:t>
      </w:r>
      <w:r w:rsidRPr="00B64E1D">
        <w:br/>
        <w:t xml:space="preserve">    private Queue rejectedQueue;</w:t>
      </w:r>
      <w:r w:rsidRPr="00B64E1D">
        <w:br/>
      </w:r>
      <w:r w:rsidRPr="00B64E1D">
        <w:br/>
        <w:t xml:space="preserve">    private MemoryScheduler memoryScheduler;</w:t>
      </w:r>
      <w:r w:rsidRPr="00B64E1D">
        <w:br/>
        <w:t xml:space="preserve">    private TactGenerator tactGenerator;</w:t>
      </w:r>
      <w:r w:rsidRPr="00B64E1D">
        <w:br/>
      </w:r>
      <w:r w:rsidRPr="00B64E1D">
        <w:br/>
      </w:r>
      <w:r w:rsidRPr="00B64E1D">
        <w:lastRenderedPageBreak/>
        <w:t xml:space="preserve">    private static CPU </w:t>
      </w:r>
      <w:r w:rsidRPr="00B64E1D">
        <w:rPr>
          <w:i/>
          <w:iCs/>
        </w:rPr>
        <w:t>cpu</w:t>
      </w:r>
      <w:r w:rsidRPr="00B64E1D">
        <w:t>;</w:t>
      </w:r>
      <w:r w:rsidRPr="00B64E1D">
        <w:br/>
        <w:t xml:space="preserve">    private static Device </w:t>
      </w:r>
      <w:r w:rsidRPr="00B64E1D">
        <w:rPr>
          <w:i/>
          <w:iCs/>
        </w:rPr>
        <w:t>device</w:t>
      </w:r>
      <w:r w:rsidRPr="00B64E1D">
        <w:t>;</w:t>
      </w:r>
      <w:r w:rsidRPr="00B64E1D">
        <w:br/>
      </w:r>
      <w:r w:rsidRPr="00B64E1D">
        <w:br/>
        <w:t xml:space="preserve">    public Scheduler(final int cpuCoresNumber, int memoryVolume) {</w:t>
      </w:r>
      <w:r w:rsidRPr="00B64E1D">
        <w:br/>
        <w:t xml:space="preserve">        this.jobsQueue = new Queue();</w:t>
      </w:r>
      <w:r w:rsidRPr="00B64E1D">
        <w:br/>
        <w:t xml:space="preserve">        this.readyQueue = new Queue();</w:t>
      </w:r>
      <w:r w:rsidRPr="00B64E1D">
        <w:br/>
        <w:t xml:space="preserve">        this.rejectedQueue = new Queue();</w:t>
      </w:r>
      <w:r w:rsidRPr="00B64E1D">
        <w:br/>
        <w:t xml:space="preserve">        this.waitingQueue = new Queue();</w:t>
      </w:r>
      <w:r w:rsidRPr="00B64E1D">
        <w:br/>
      </w:r>
      <w:r w:rsidRPr="00B64E1D">
        <w:br/>
        <w:t xml:space="preserve">        this.memoryScheduler = new MemoryScheduler();</w:t>
      </w:r>
      <w:r w:rsidRPr="00B64E1D">
        <w:br/>
        <w:t xml:space="preserve">        Configuration.</w:t>
      </w:r>
      <w:r w:rsidRPr="00B64E1D">
        <w:rPr>
          <w:i/>
          <w:iCs/>
        </w:rPr>
        <w:t xml:space="preserve">memoryVolume </w:t>
      </w:r>
      <w:r w:rsidRPr="00B64E1D">
        <w:t>= memoryVolume;</w:t>
      </w:r>
      <w:r w:rsidRPr="00B64E1D">
        <w:br/>
      </w:r>
      <w:r w:rsidRPr="00B64E1D">
        <w:br/>
        <w:t xml:space="preserve">        </w:t>
      </w:r>
      <w:r w:rsidRPr="00B64E1D">
        <w:rPr>
          <w:i/>
          <w:iCs/>
        </w:rPr>
        <w:t xml:space="preserve">cpu </w:t>
      </w:r>
      <w:r w:rsidRPr="00B64E1D">
        <w:t>= new CPU(cpuCoresNumber);</w:t>
      </w:r>
      <w:r w:rsidRPr="00B64E1D">
        <w:br/>
        <w:t xml:space="preserve">        </w:t>
      </w:r>
      <w:r w:rsidRPr="00B64E1D">
        <w:rPr>
          <w:i/>
          <w:iCs/>
        </w:rPr>
        <w:t xml:space="preserve">device </w:t>
      </w:r>
      <w:r w:rsidRPr="00B64E1D">
        <w:t>= new Device();</w:t>
      </w:r>
      <w:r w:rsidRPr="00B64E1D">
        <w:br/>
      </w:r>
      <w:r w:rsidRPr="00B64E1D">
        <w:br/>
        <w:t xml:space="preserve">        tactGenerator = new TactGenerator();</w:t>
      </w:r>
      <w:r w:rsidRPr="00B64E1D">
        <w:br/>
        <w:t xml:space="preserve">    }</w:t>
      </w:r>
      <w:r w:rsidRPr="00B64E1D">
        <w:br/>
      </w:r>
      <w:r w:rsidRPr="00B64E1D">
        <w:br/>
        <w:t xml:space="preserve">    public void addProcess(int number) {</w:t>
      </w:r>
      <w:r w:rsidRPr="00B64E1D">
        <w:br/>
        <w:t xml:space="preserve">        jobsQueue.add(number);</w:t>
      </w:r>
      <w:r w:rsidRPr="00B64E1D">
        <w:br/>
        <w:t xml:space="preserve">        for (int i = 0; i &lt; jobsQueue.getSize(); i++) {</w:t>
      </w:r>
      <w:r w:rsidRPr="00B64E1D">
        <w:br/>
        <w:t xml:space="preserve">            var process = jobsQueue.get(i);</w:t>
      </w:r>
      <w:r w:rsidRPr="00B64E1D">
        <w:br/>
        <w:t xml:space="preserve">            if (process.getState() == State.</w:t>
      </w:r>
      <w:r w:rsidRPr="00B64E1D">
        <w:rPr>
          <w:i/>
          <w:iCs/>
        </w:rPr>
        <w:t>New</w:t>
      </w:r>
      <w:r w:rsidRPr="00B64E1D">
        <w:t>)</w:t>
      </w:r>
      <w:r w:rsidRPr="00B64E1D">
        <w:br/>
        <w:t xml:space="preserve">                initProcess(process);</w:t>
      </w:r>
      <w:r w:rsidRPr="00B64E1D">
        <w:br/>
        <w:t xml:space="preserve">        }</w:t>
      </w:r>
      <w:r w:rsidRPr="00B64E1D">
        <w:br/>
      </w:r>
      <w:r w:rsidRPr="00B64E1D">
        <w:br/>
        <w:t xml:space="preserve">        jobsQueue.sortByPriorityAndArrivalTime(State.</w:t>
      </w:r>
      <w:r w:rsidRPr="00B64E1D">
        <w:rPr>
          <w:i/>
          <w:iCs/>
        </w:rPr>
        <w:t>Ready</w:t>
      </w:r>
      <w:r w:rsidRPr="00B64E1D">
        <w:t>);</w:t>
      </w:r>
      <w:r w:rsidRPr="00B64E1D">
        <w:br/>
        <w:t xml:space="preserve">    }</w:t>
      </w:r>
      <w:r w:rsidRPr="00B64E1D">
        <w:br/>
      </w:r>
      <w:r w:rsidRPr="00B64E1D">
        <w:br/>
      </w:r>
      <w:r w:rsidRPr="00B64E1D">
        <w:rPr>
          <w:i/>
          <w:iCs/>
        </w:rPr>
        <w:t xml:space="preserve">    </w:t>
      </w:r>
      <w:r w:rsidRPr="00B64E1D">
        <w:t>public void add(Process process) {</w:t>
      </w:r>
      <w:r w:rsidRPr="00B64E1D">
        <w:br/>
        <w:t xml:space="preserve">        jobsQueue.add(process);</w:t>
      </w:r>
      <w:r w:rsidRPr="00B64E1D">
        <w:br/>
        <w:t xml:space="preserve">    }</w:t>
      </w:r>
      <w:r w:rsidRPr="00B64E1D">
        <w:br/>
      </w:r>
      <w:r w:rsidRPr="00B64E1D">
        <w:br/>
        <w:t xml:space="preserve">    public void addProcessRandom(int time) {</w:t>
      </w:r>
      <w:r w:rsidRPr="00B64E1D">
        <w:br/>
        <w:t xml:space="preserve">        Timer timer = new Timer();</w:t>
      </w:r>
      <w:r w:rsidRPr="00B64E1D">
        <w:br/>
      </w:r>
      <w:r w:rsidRPr="00B64E1D">
        <w:br/>
        <w:t xml:space="preserve">        TimerTask timerTask = new TimerTask() {</w:t>
      </w:r>
      <w:r w:rsidRPr="00B64E1D">
        <w:br/>
        <w:t xml:space="preserve">            public void run() {</w:t>
      </w:r>
      <w:r w:rsidRPr="00B64E1D">
        <w:br/>
        <w:t xml:space="preserve">                jobsQueue.add(1);</w:t>
      </w:r>
      <w:r w:rsidRPr="00B64E1D">
        <w:br/>
        <w:t xml:space="preserve">                jobsQueue.sortByPriorityAndArrivalTime(State.</w:t>
      </w:r>
      <w:r w:rsidRPr="00B64E1D">
        <w:rPr>
          <w:i/>
          <w:iCs/>
        </w:rPr>
        <w:t>Ready</w:t>
      </w:r>
      <w:r w:rsidRPr="00B64E1D">
        <w:t>);</w:t>
      </w:r>
      <w:r w:rsidRPr="00B64E1D">
        <w:br/>
        <w:t xml:space="preserve">            }</w:t>
      </w:r>
      <w:r w:rsidRPr="00B64E1D">
        <w:br/>
        <w:t xml:space="preserve">        };</w:t>
      </w:r>
      <w:r w:rsidRPr="00B64E1D">
        <w:br/>
        <w:t xml:space="preserve">        timer.schedule(timerTask, time);</w:t>
      </w:r>
      <w:r w:rsidRPr="00B64E1D">
        <w:br/>
        <w:t xml:space="preserve">    }</w:t>
      </w:r>
      <w:r w:rsidRPr="00B64E1D">
        <w:br/>
      </w:r>
      <w:r w:rsidRPr="00B64E1D">
        <w:br/>
        <w:t xml:space="preserve">    public void init() {</w:t>
      </w:r>
      <w:r w:rsidRPr="00B64E1D">
        <w:br/>
      </w:r>
      <w:r w:rsidRPr="00B64E1D">
        <w:br/>
        <w:t xml:space="preserve">        Timer timer = new Timer();</w:t>
      </w:r>
      <w:r w:rsidRPr="00B64E1D">
        <w:br/>
        <w:t xml:space="preserve">        timer.schedule(tactGenerator, 1000, 1000);</w:t>
      </w:r>
      <w:r w:rsidRPr="00B64E1D">
        <w:br/>
        <w:t xml:space="preserve">        tactGenerator.run();</w:t>
      </w:r>
      <w:r w:rsidRPr="00B64E1D">
        <w:br/>
      </w:r>
      <w:r w:rsidRPr="00B64E1D">
        <w:br/>
      </w:r>
      <w:r w:rsidRPr="00B64E1D">
        <w:rPr>
          <w:i/>
          <w:iCs/>
        </w:rPr>
        <w:t xml:space="preserve">        </w:t>
      </w:r>
      <w:r w:rsidRPr="00B64E1D">
        <w:t>memoryScheduler.add(new MemoryBlock(200));</w:t>
      </w:r>
      <w:r w:rsidRPr="00B64E1D">
        <w:br/>
        <w:t xml:space="preserve">        memoryScheduler.add(new MemoryBlock(1200));</w:t>
      </w:r>
      <w:r w:rsidRPr="00B64E1D">
        <w:br/>
        <w:t xml:space="preserve">        memoryScheduler.add(new MemoryBlock(1200));</w:t>
      </w:r>
      <w:r w:rsidRPr="00B64E1D">
        <w:br/>
        <w:t xml:space="preserve">        memoryScheduler.add(new MemoryBlock(1200));</w:t>
      </w:r>
      <w:r w:rsidRPr="00B64E1D">
        <w:br/>
      </w:r>
      <w:r w:rsidRPr="00B64E1D">
        <w:rPr>
          <w:i/>
          <w:iCs/>
        </w:rPr>
        <w:t xml:space="preserve">    </w:t>
      </w:r>
      <w:r w:rsidRPr="00B64E1D">
        <w:t>}</w:t>
      </w:r>
      <w:r w:rsidRPr="00B64E1D">
        <w:br/>
      </w:r>
      <w:r w:rsidRPr="00B64E1D">
        <w:br/>
        <w:t xml:space="preserve">    public void schedule() {</w:t>
      </w:r>
      <w:r w:rsidRPr="00B64E1D">
        <w:br/>
      </w:r>
      <w:r w:rsidRPr="00B64E1D">
        <w:br/>
        <w:t xml:space="preserve">        do {</w:t>
      </w:r>
      <w:r w:rsidRPr="00B64E1D">
        <w:br/>
        <w:t xml:space="preserve">          </w:t>
      </w:r>
      <w:r w:rsidRPr="00B64E1D">
        <w:rPr>
          <w:i/>
          <w:iCs/>
        </w:rPr>
        <w:br/>
        <w:t xml:space="preserve">            </w:t>
      </w:r>
      <w:r w:rsidRPr="00B64E1D">
        <w:t>for (int i = 0; i &lt; readyQueue.getSize(); i++) {</w:t>
      </w:r>
      <w:r w:rsidRPr="00B64E1D">
        <w:br/>
      </w:r>
      <w:r w:rsidRPr="00B64E1D">
        <w:lastRenderedPageBreak/>
        <w:t xml:space="preserve">                var process = readyQueue.get(i);</w:t>
      </w:r>
      <w:r w:rsidRPr="00B64E1D">
        <w:br/>
      </w:r>
      <w:r w:rsidRPr="00B64E1D">
        <w:br/>
        <w:t xml:space="preserve">                if (process.getState() == State.</w:t>
      </w:r>
      <w:r w:rsidRPr="00B64E1D">
        <w:rPr>
          <w:i/>
          <w:iCs/>
        </w:rPr>
        <w:t>Ready</w:t>
      </w:r>
      <w:r w:rsidRPr="00B64E1D">
        <w:t>) {</w:t>
      </w:r>
      <w:r w:rsidRPr="00B64E1D">
        <w:br/>
        <w:t xml:space="preserve">                    for (Core core : </w:t>
      </w:r>
      <w:r w:rsidRPr="00B64E1D">
        <w:rPr>
          <w:i/>
          <w:iCs/>
        </w:rPr>
        <w:t>cpu</w:t>
      </w:r>
      <w:r w:rsidRPr="00B64E1D">
        <w:t>.getCores()) {</w:t>
      </w:r>
      <w:r w:rsidRPr="00B64E1D">
        <w:br/>
        <w:t xml:space="preserve">                        if (core.isIdle()) {</w:t>
      </w:r>
      <w:r w:rsidRPr="00B64E1D">
        <w:rPr>
          <w:i/>
          <w:iCs/>
        </w:rPr>
        <w:br/>
        <w:t xml:space="preserve">                            </w:t>
      </w:r>
      <w:r w:rsidRPr="00B64E1D">
        <w:t>process.setState(State.</w:t>
      </w:r>
      <w:r w:rsidRPr="00B64E1D">
        <w:rPr>
          <w:i/>
          <w:iCs/>
        </w:rPr>
        <w:t>Running</w:t>
      </w:r>
      <w:r w:rsidRPr="00B64E1D">
        <w:t>);</w:t>
      </w:r>
      <w:r w:rsidRPr="00B64E1D">
        <w:br/>
        <w:t xml:space="preserve">                            process.setRunTime(TactGenerator.</w:t>
      </w:r>
      <w:r w:rsidRPr="00B64E1D">
        <w:rPr>
          <w:i/>
          <w:iCs/>
        </w:rPr>
        <w:t>getTime</w:t>
      </w:r>
      <w:r w:rsidRPr="00B64E1D">
        <w:t>());</w:t>
      </w:r>
      <w:r w:rsidRPr="00B64E1D">
        <w:rPr>
          <w:i/>
          <w:iCs/>
        </w:rPr>
        <w:br/>
        <w:t xml:space="preserve">                            </w:t>
      </w:r>
      <w:r w:rsidRPr="00B64E1D">
        <w:t>core.setIdle(false);</w:t>
      </w:r>
      <w:r w:rsidRPr="00B64E1D">
        <w:br/>
        <w:t xml:space="preserve">                            process.setCore(core);</w:t>
      </w:r>
      <w:r w:rsidRPr="00B64E1D">
        <w:br/>
        <w:t xml:space="preserve">                            break;</w:t>
      </w:r>
      <w:r w:rsidRPr="00B64E1D">
        <w:br/>
        <w:t xml:space="preserve">                        }</w:t>
      </w:r>
      <w:r w:rsidRPr="00B64E1D">
        <w:br/>
        <w:t xml:space="preserve">                    }</w:t>
      </w:r>
      <w:r w:rsidRPr="00B64E1D">
        <w:br/>
        <w:t xml:space="preserve">                }</w:t>
      </w:r>
      <w:r w:rsidRPr="00B64E1D">
        <w:br/>
        <w:t xml:space="preserve">                if (process.getState() != State.</w:t>
      </w:r>
      <w:r w:rsidRPr="00B64E1D">
        <w:rPr>
          <w:i/>
          <w:iCs/>
        </w:rPr>
        <w:t>Running</w:t>
      </w:r>
      <w:r w:rsidRPr="00B64E1D">
        <w:t>)</w:t>
      </w:r>
      <w:r w:rsidRPr="00B64E1D">
        <w:br/>
        <w:t xml:space="preserve">                    continue;</w:t>
      </w:r>
      <w:r w:rsidRPr="00B64E1D">
        <w:br/>
      </w:r>
      <w:r w:rsidRPr="00B64E1D">
        <w:br/>
        <w:t xml:space="preserve">                process.setBurstTime(TactGenerator.</w:t>
      </w:r>
      <w:r w:rsidRPr="00B64E1D">
        <w:rPr>
          <w:i/>
          <w:iCs/>
        </w:rPr>
        <w:t>getTime</w:t>
      </w:r>
      <w:r w:rsidRPr="00B64E1D">
        <w:t>() - process.getRunTime() - process.getIdleTime());</w:t>
      </w:r>
      <w:r w:rsidRPr="00B64E1D">
        <w:br/>
      </w:r>
      <w:r w:rsidRPr="00B64E1D">
        <w:br/>
        <w:t xml:space="preserve">                if (process.getBurstTime() &gt;= process.getTime()) {</w:t>
      </w:r>
      <w:r w:rsidRPr="00B64E1D">
        <w:br/>
      </w:r>
      <w:r w:rsidRPr="00B64E1D">
        <w:br/>
        <w:t xml:space="preserve">                    process.setState(State.</w:t>
      </w:r>
      <w:r w:rsidRPr="00B64E1D">
        <w:rPr>
          <w:i/>
          <w:iCs/>
        </w:rPr>
        <w:t>Terminated</w:t>
      </w:r>
      <w:r w:rsidRPr="00B64E1D">
        <w:t>);</w:t>
      </w:r>
      <w:r w:rsidRPr="00B64E1D">
        <w:br/>
        <w:t xml:space="preserve">                    </w:t>
      </w:r>
      <w:r w:rsidRPr="00B64E1D">
        <w:rPr>
          <w:i/>
          <w:iCs/>
        </w:rPr>
        <w:t xml:space="preserve">                    </w:t>
      </w:r>
      <w:r w:rsidRPr="00B64E1D">
        <w:t>System.</w:t>
      </w:r>
      <w:r w:rsidRPr="00B64E1D">
        <w:rPr>
          <w:i/>
          <w:iCs/>
        </w:rPr>
        <w:t>out</w:t>
      </w:r>
      <w:r w:rsidRPr="00B64E1D">
        <w:t>.println("////////////////////////////////////////////");</w:t>
      </w:r>
      <w:r w:rsidRPr="00B64E1D">
        <w:br/>
        <w:t xml:space="preserve">                    System.</w:t>
      </w:r>
      <w:r w:rsidRPr="00B64E1D">
        <w:rPr>
          <w:i/>
          <w:iCs/>
        </w:rPr>
        <w:t>out</w:t>
      </w:r>
      <w:r w:rsidRPr="00B64E1D">
        <w:t>.println(jobsQueue);</w:t>
      </w:r>
      <w:r w:rsidRPr="00B64E1D">
        <w:br/>
        <w:t xml:space="preserve">                    System.</w:t>
      </w:r>
      <w:r w:rsidRPr="00B64E1D">
        <w:rPr>
          <w:i/>
          <w:iCs/>
        </w:rPr>
        <w:t>out</w:t>
      </w:r>
      <w:r w:rsidRPr="00B64E1D">
        <w:t>.println("............................................");</w:t>
      </w:r>
      <w:r w:rsidRPr="00B64E1D">
        <w:br/>
        <w:t xml:space="preserve">                    System.</w:t>
      </w:r>
      <w:r w:rsidRPr="00B64E1D">
        <w:rPr>
          <w:i/>
          <w:iCs/>
        </w:rPr>
        <w:t>out</w:t>
      </w:r>
      <w:r w:rsidRPr="00B64E1D">
        <w:t>.println(</w:t>
      </w:r>
      <w:r w:rsidRPr="00B64E1D">
        <w:rPr>
          <w:i/>
          <w:iCs/>
        </w:rPr>
        <w:t>cpu</w:t>
      </w:r>
      <w:r w:rsidRPr="00B64E1D">
        <w:t>);</w:t>
      </w:r>
      <w:r w:rsidRPr="00B64E1D">
        <w:br/>
        <w:t xml:space="preserve">                    System.</w:t>
      </w:r>
      <w:r w:rsidRPr="00B64E1D">
        <w:rPr>
          <w:i/>
          <w:iCs/>
        </w:rPr>
        <w:t>out</w:t>
      </w:r>
      <w:r w:rsidRPr="00B64E1D">
        <w:t>.println("............................................");</w:t>
      </w:r>
      <w:r w:rsidRPr="00B64E1D">
        <w:br/>
        <w:t xml:space="preserve">                    System.</w:t>
      </w:r>
      <w:r w:rsidRPr="00B64E1D">
        <w:rPr>
          <w:i/>
          <w:iCs/>
        </w:rPr>
        <w:t>out</w:t>
      </w:r>
      <w:r w:rsidRPr="00B64E1D">
        <w:t>.println("--------------------------------------------");</w:t>
      </w:r>
      <w:r w:rsidRPr="00B64E1D">
        <w:br/>
        <w:t xml:space="preserve">                    System.</w:t>
      </w:r>
      <w:r w:rsidRPr="00B64E1D">
        <w:rPr>
          <w:i/>
          <w:iCs/>
        </w:rPr>
        <w:t>out</w:t>
      </w:r>
      <w:r w:rsidRPr="00B64E1D">
        <w:t>.println(memoryScheduler);</w:t>
      </w:r>
      <w:r w:rsidRPr="00B64E1D">
        <w:br/>
        <w:t xml:space="preserve">                    System.</w:t>
      </w:r>
      <w:r w:rsidRPr="00B64E1D">
        <w:rPr>
          <w:i/>
          <w:iCs/>
        </w:rPr>
        <w:t>out</w:t>
      </w:r>
      <w:r w:rsidRPr="00B64E1D">
        <w:t>.println("--------------------------------------------");</w:t>
      </w:r>
      <w:r w:rsidRPr="00B64E1D">
        <w:br/>
        <w:t xml:space="preserve">                    System.</w:t>
      </w:r>
      <w:r w:rsidRPr="00B64E1D">
        <w:rPr>
          <w:i/>
          <w:iCs/>
        </w:rPr>
        <w:t>out</w:t>
      </w:r>
      <w:r w:rsidRPr="00B64E1D">
        <w:t>.println("////////////////////////////////////////////");</w:t>
      </w:r>
      <w:r w:rsidRPr="00B64E1D">
        <w:br/>
        <w:t xml:space="preserve">                }</w:t>
      </w:r>
      <w:r w:rsidRPr="00B64E1D">
        <w:br/>
        <w:t xml:space="preserve">            }</w:t>
      </w:r>
      <w:r w:rsidRPr="00B64E1D">
        <w:br/>
      </w:r>
      <w:r w:rsidRPr="00B64E1D">
        <w:br/>
        <w:t xml:space="preserve">            for (int i = 0; i &lt; readyQueue.getSize(); i++) {</w:t>
      </w:r>
      <w:r w:rsidRPr="00B64E1D">
        <w:br/>
        <w:t xml:space="preserve">                var process = readyQueue.get(i);</w:t>
      </w:r>
      <w:r w:rsidRPr="00B64E1D">
        <w:br/>
      </w:r>
      <w:r w:rsidRPr="00B64E1D">
        <w:br/>
        <w:t xml:space="preserve">                if (process.getState() == State.</w:t>
      </w:r>
      <w:r w:rsidRPr="00B64E1D">
        <w:rPr>
          <w:i/>
          <w:iCs/>
        </w:rPr>
        <w:t>Waiting</w:t>
      </w:r>
      <w:r w:rsidRPr="00B64E1D">
        <w:t>) {</w:t>
      </w:r>
      <w:r w:rsidRPr="00B64E1D">
        <w:br/>
        <w:t xml:space="preserve">                    waitingQueue.add(process);</w:t>
      </w:r>
      <w:r w:rsidRPr="00B64E1D">
        <w:br/>
        <w:t xml:space="preserve">                    readyQueue.remove(process);</w:t>
      </w:r>
      <w:r w:rsidRPr="00B64E1D">
        <w:br/>
        <w:t xml:space="preserve">                } else if (process.getState() == State.</w:t>
      </w:r>
      <w:r w:rsidRPr="00B64E1D">
        <w:rPr>
          <w:i/>
          <w:iCs/>
        </w:rPr>
        <w:t>Terminated</w:t>
      </w:r>
      <w:r w:rsidRPr="00B64E1D">
        <w:t>)</w:t>
      </w:r>
      <w:r w:rsidRPr="00B64E1D">
        <w:br/>
        <w:t xml:space="preserve">                    readyQueue.remove(process);</w:t>
      </w:r>
      <w:r w:rsidRPr="00B64E1D">
        <w:br/>
        <w:t xml:space="preserve">            }</w:t>
      </w:r>
      <w:r w:rsidRPr="00B64E1D">
        <w:br/>
      </w:r>
      <w:r w:rsidRPr="00B64E1D">
        <w:br/>
        <w:t xml:space="preserve">            for (int i = 0; i &lt; waitingQueue.getSize(); i++) {</w:t>
      </w:r>
      <w:r w:rsidRPr="00B64E1D">
        <w:br/>
        <w:t xml:space="preserve">                var process = waitingQueue.get(i);</w:t>
      </w:r>
      <w:r w:rsidRPr="00B64E1D">
        <w:br/>
      </w:r>
      <w:r w:rsidRPr="00B64E1D">
        <w:br/>
        <w:t xml:space="preserve">                if (process.getState() == State.</w:t>
      </w:r>
      <w:r w:rsidRPr="00B64E1D">
        <w:rPr>
          <w:i/>
          <w:iCs/>
        </w:rPr>
        <w:t>Running</w:t>
      </w:r>
      <w:r w:rsidRPr="00B64E1D">
        <w:t>) {</w:t>
      </w:r>
      <w:r w:rsidRPr="00B64E1D">
        <w:br/>
        <w:t xml:space="preserve">                    readyQueue.add(process);</w:t>
      </w:r>
      <w:r w:rsidRPr="00B64E1D">
        <w:br/>
        <w:t xml:space="preserve">                    waitingQueue.remove(process);</w:t>
      </w:r>
      <w:r w:rsidRPr="00B64E1D">
        <w:br/>
        <w:t xml:space="preserve">                }</w:t>
      </w:r>
      <w:r w:rsidRPr="00B64E1D">
        <w:br/>
        <w:t xml:space="preserve">            }</w:t>
      </w:r>
      <w:r w:rsidRPr="00B64E1D">
        <w:br/>
      </w:r>
      <w:r w:rsidRPr="00B64E1D">
        <w:br/>
        <w:t xml:space="preserve">            for (int i = 0; i &lt; jobsQueue.getSize(); i++) {</w:t>
      </w:r>
      <w:r w:rsidRPr="00B64E1D">
        <w:br/>
        <w:t xml:space="preserve">                var process = jobsQueue.get(i);</w:t>
      </w:r>
      <w:r w:rsidRPr="00B64E1D">
        <w:br/>
        <w:t xml:space="preserve">                if (process.getState() == State.</w:t>
      </w:r>
      <w:r w:rsidRPr="00B64E1D">
        <w:rPr>
          <w:i/>
          <w:iCs/>
        </w:rPr>
        <w:t>New</w:t>
      </w:r>
      <w:r w:rsidRPr="00B64E1D">
        <w:t>) {</w:t>
      </w:r>
      <w:r w:rsidRPr="00B64E1D">
        <w:br/>
      </w:r>
      <w:r w:rsidRPr="00B64E1D">
        <w:lastRenderedPageBreak/>
        <w:t xml:space="preserve">                    </w:t>
      </w:r>
      <w:r w:rsidRPr="00B64E1D">
        <w:rPr>
          <w:i/>
          <w:iCs/>
        </w:rPr>
        <w:t xml:space="preserve">                    </w:t>
      </w:r>
      <w:r w:rsidRPr="00B64E1D">
        <w:t>initProcess(process);</w:t>
      </w:r>
      <w:r w:rsidRPr="00B64E1D">
        <w:br/>
        <w:t xml:space="preserve">                    readyQueue.sortByPriorityAndArrivalTime(State.</w:t>
      </w:r>
      <w:r w:rsidRPr="00B64E1D">
        <w:rPr>
          <w:i/>
          <w:iCs/>
        </w:rPr>
        <w:t>Ready</w:t>
      </w:r>
      <w:r w:rsidRPr="00B64E1D">
        <w:t>);</w:t>
      </w:r>
      <w:r w:rsidRPr="00B64E1D">
        <w:br/>
      </w:r>
      <w:r w:rsidRPr="00B64E1D">
        <w:rPr>
          <w:i/>
          <w:iCs/>
        </w:rPr>
        <w:t xml:space="preserve">                </w:t>
      </w:r>
      <w:r w:rsidRPr="00B64E1D">
        <w:t>}</w:t>
      </w:r>
      <w:r w:rsidRPr="00B64E1D">
        <w:br/>
        <w:t xml:space="preserve">            }</w:t>
      </w:r>
      <w:r w:rsidRPr="00B64E1D">
        <w:br/>
        <w:t xml:space="preserve">            </w:t>
      </w:r>
      <w:r w:rsidRPr="00B64E1D">
        <w:rPr>
          <w:i/>
          <w:iCs/>
        </w:rPr>
        <w:t xml:space="preserve">            </w:t>
      </w:r>
      <w:r w:rsidRPr="00B64E1D">
        <w:t>try {</w:t>
      </w:r>
      <w:r w:rsidRPr="00B64E1D">
        <w:br/>
        <w:t xml:space="preserve">                Thread.</w:t>
      </w:r>
      <w:r w:rsidRPr="00B64E1D">
        <w:rPr>
          <w:i/>
          <w:iCs/>
        </w:rPr>
        <w:t>sleep</w:t>
      </w:r>
      <w:r w:rsidRPr="00B64E1D">
        <w:t>(500);</w:t>
      </w:r>
      <w:r w:rsidRPr="00B64E1D">
        <w:br/>
        <w:t xml:space="preserve">            } catch (InterruptedException e) {</w:t>
      </w:r>
      <w:r w:rsidRPr="00B64E1D">
        <w:br/>
        <w:t xml:space="preserve">                e.printStackTrace();</w:t>
      </w:r>
      <w:r w:rsidRPr="00B64E1D">
        <w:br/>
        <w:t xml:space="preserve">            }</w:t>
      </w:r>
      <w:r w:rsidRPr="00B64E1D">
        <w:br/>
        <w:t xml:space="preserve">        } while (true);</w:t>
      </w:r>
      <w:r w:rsidRPr="00B64E1D">
        <w:br/>
        <w:t xml:space="preserve">    }</w:t>
      </w:r>
      <w:r w:rsidRPr="00B64E1D">
        <w:br/>
      </w:r>
      <w:r w:rsidRPr="00B64E1D">
        <w:br/>
        <w:t xml:space="preserve">    public MemoryScheduler getMemoryScheduler() {</w:t>
      </w:r>
      <w:r w:rsidRPr="00B64E1D">
        <w:br/>
        <w:t xml:space="preserve">        return memoryScheduler;</w:t>
      </w:r>
      <w:r w:rsidRPr="00B64E1D">
        <w:br/>
        <w:t xml:space="preserve">    }</w:t>
      </w:r>
      <w:r w:rsidRPr="00B64E1D">
        <w:br/>
      </w:r>
      <w:r w:rsidRPr="00B64E1D">
        <w:br/>
        <w:t xml:space="preserve">    private void initProcess(Process process) {</w:t>
      </w:r>
      <w:r w:rsidRPr="00B64E1D">
        <w:br/>
        <w:t xml:space="preserve">        var block = memoryScheduler.fillMemoryBLock(process.getMemory());</w:t>
      </w:r>
      <w:r w:rsidRPr="00B64E1D">
        <w:br/>
        <w:t xml:space="preserve">        if (block != null) {</w:t>
      </w:r>
      <w:r w:rsidRPr="00B64E1D">
        <w:br/>
        <w:t xml:space="preserve">            process.setState(State.</w:t>
      </w:r>
      <w:r w:rsidRPr="00B64E1D">
        <w:rPr>
          <w:i/>
          <w:iCs/>
        </w:rPr>
        <w:t>Ready</w:t>
      </w:r>
      <w:r w:rsidRPr="00B64E1D">
        <w:t>);</w:t>
      </w:r>
      <w:r w:rsidRPr="00B64E1D">
        <w:br/>
        <w:t xml:space="preserve">            process.setMemoryBlock(block);</w:t>
      </w:r>
      <w:r w:rsidRPr="00B64E1D">
        <w:br/>
        <w:t xml:space="preserve">            process.setDevice(</w:t>
      </w:r>
      <w:r w:rsidRPr="00B64E1D">
        <w:rPr>
          <w:i/>
          <w:iCs/>
        </w:rPr>
        <w:t>device</w:t>
      </w:r>
      <w:r w:rsidRPr="00B64E1D">
        <w:t>);</w:t>
      </w:r>
      <w:r w:rsidRPr="00B64E1D">
        <w:br/>
        <w:t xml:space="preserve">            readyQueue.add(process);</w:t>
      </w:r>
      <w:r w:rsidRPr="00B64E1D">
        <w:br/>
        <w:t xml:space="preserve">        } else {</w:t>
      </w:r>
      <w:r w:rsidRPr="00B64E1D">
        <w:br/>
      </w:r>
      <w:r w:rsidRPr="00B64E1D">
        <w:rPr>
          <w:i/>
          <w:iCs/>
        </w:rPr>
        <w:t xml:space="preserve">            </w:t>
      </w:r>
      <w:r w:rsidRPr="00B64E1D">
        <w:t>rejectedQueue.add(process);</w:t>
      </w:r>
      <w:r w:rsidRPr="00B64E1D">
        <w:br/>
        <w:t xml:space="preserve">            jobsQueue.remove(process);</w:t>
      </w:r>
      <w:r w:rsidRPr="00B64E1D">
        <w:br/>
        <w:t xml:space="preserve">        }</w:t>
      </w:r>
      <w:r w:rsidRPr="00B64E1D">
        <w:br/>
        <w:t xml:space="preserve">    }</w:t>
      </w:r>
      <w:r w:rsidRPr="00B64E1D">
        <w:br/>
      </w:r>
      <w:r w:rsidRPr="00B64E1D">
        <w:br/>
      </w:r>
      <w:r w:rsidRPr="00B64E1D">
        <w:rPr>
          <w:i/>
          <w:iCs/>
        </w:rPr>
        <w:t xml:space="preserve">    </w:t>
      </w:r>
      <w:r w:rsidRPr="00B64E1D">
        <w:t>public Queue getJobsQueue() {</w:t>
      </w:r>
      <w:r w:rsidRPr="00B64E1D">
        <w:br/>
        <w:t xml:space="preserve">        return jobsQueue;</w:t>
      </w:r>
      <w:r w:rsidRPr="00B64E1D">
        <w:br/>
        <w:t xml:space="preserve">    }</w:t>
      </w:r>
      <w:r w:rsidRPr="00B64E1D">
        <w:br/>
      </w:r>
      <w:r w:rsidRPr="00B64E1D">
        <w:br/>
        <w:t xml:space="preserve">    public void setJobsQueue(Queue jobsQueue) {</w:t>
      </w:r>
      <w:r w:rsidRPr="00B64E1D">
        <w:br/>
        <w:t xml:space="preserve">        this.jobsQueue = jobsQueue;</w:t>
      </w:r>
      <w:r w:rsidRPr="00B64E1D">
        <w:br/>
        <w:t xml:space="preserve">    }</w:t>
      </w:r>
      <w:r w:rsidRPr="00B64E1D">
        <w:br/>
      </w:r>
      <w:r w:rsidRPr="00B64E1D">
        <w:br/>
        <w:t xml:space="preserve">    public Queue getReadyQueue() {</w:t>
      </w:r>
      <w:r w:rsidRPr="00B64E1D">
        <w:br/>
        <w:t xml:space="preserve">        return readyQueue;</w:t>
      </w:r>
      <w:r w:rsidRPr="00B64E1D">
        <w:br/>
        <w:t xml:space="preserve">    }</w:t>
      </w:r>
      <w:r w:rsidRPr="00B64E1D">
        <w:br/>
      </w:r>
      <w:r w:rsidRPr="00B64E1D">
        <w:br/>
        <w:t xml:space="preserve">    public void setReadyQueue(Queue readyQueue) {</w:t>
      </w:r>
      <w:r w:rsidRPr="00B64E1D">
        <w:br/>
        <w:t xml:space="preserve">        this.readyQueue = readyQueue;</w:t>
      </w:r>
      <w:r w:rsidRPr="00B64E1D">
        <w:br/>
        <w:t xml:space="preserve">    }</w:t>
      </w:r>
      <w:r w:rsidRPr="00B64E1D">
        <w:br/>
      </w:r>
      <w:r w:rsidRPr="00B64E1D">
        <w:br/>
        <w:t xml:space="preserve">    public Queue getWaitingQueue() {</w:t>
      </w:r>
      <w:r w:rsidRPr="00B64E1D">
        <w:br/>
        <w:t xml:space="preserve">        return waitingQueue;</w:t>
      </w:r>
      <w:r w:rsidRPr="00B64E1D">
        <w:br/>
        <w:t xml:space="preserve">    }</w:t>
      </w:r>
      <w:r w:rsidRPr="00B64E1D">
        <w:br/>
      </w:r>
      <w:r w:rsidRPr="00B64E1D">
        <w:br/>
        <w:t xml:space="preserve">    public void setWaitingQueue(Queue waitingQueue) {</w:t>
      </w:r>
      <w:r w:rsidRPr="00B64E1D">
        <w:br/>
        <w:t xml:space="preserve">        this.waitingQueue = waitingQueue;</w:t>
      </w:r>
      <w:r w:rsidRPr="00B64E1D">
        <w:br/>
        <w:t xml:space="preserve">    }</w:t>
      </w:r>
      <w:r w:rsidRPr="00B64E1D">
        <w:br/>
      </w:r>
      <w:r w:rsidRPr="00B64E1D">
        <w:br/>
        <w:t xml:space="preserve">    public Queue getRejectedQueue() {</w:t>
      </w:r>
      <w:r w:rsidRPr="00B64E1D">
        <w:br/>
        <w:t xml:space="preserve">        return rejectedQueue;</w:t>
      </w:r>
      <w:r w:rsidRPr="00B64E1D">
        <w:br/>
        <w:t xml:space="preserve">    }</w:t>
      </w:r>
      <w:r w:rsidRPr="00B64E1D">
        <w:br/>
      </w:r>
      <w:r w:rsidRPr="00B64E1D">
        <w:br/>
        <w:t xml:space="preserve">    public void setRejectedQueue(Queue rejectedQueue) {</w:t>
      </w:r>
      <w:r w:rsidRPr="00B64E1D">
        <w:br/>
        <w:t xml:space="preserve">        this.rejectedQueue = rejectedQueue;</w:t>
      </w:r>
      <w:r w:rsidRPr="00B64E1D">
        <w:br/>
        <w:t xml:space="preserve">    }</w:t>
      </w:r>
      <w:r w:rsidRPr="00B64E1D">
        <w:br/>
      </w:r>
      <w:r w:rsidRPr="00B64E1D">
        <w:br/>
        <w:t xml:space="preserve">    public static CPU getCpu() {</w:t>
      </w:r>
      <w:r w:rsidRPr="00B64E1D">
        <w:br/>
      </w:r>
      <w:r w:rsidRPr="00B64E1D">
        <w:lastRenderedPageBreak/>
        <w:t xml:space="preserve">        return </w:t>
      </w:r>
      <w:r w:rsidRPr="00B64E1D">
        <w:rPr>
          <w:i/>
          <w:iCs/>
        </w:rPr>
        <w:t>cpu</w:t>
      </w:r>
      <w:r w:rsidRPr="00B64E1D">
        <w:t>;</w:t>
      </w:r>
      <w:r w:rsidRPr="00B64E1D">
        <w:br/>
        <w:t xml:space="preserve">    }</w:t>
      </w:r>
      <w:r w:rsidRPr="00B64E1D">
        <w:br/>
      </w:r>
      <w:r w:rsidRPr="00B64E1D">
        <w:br/>
        <w:t xml:space="preserve">    public static Device getDevice() {</w:t>
      </w:r>
      <w:r w:rsidRPr="00B64E1D">
        <w:br/>
        <w:t xml:space="preserve">        return </w:t>
      </w:r>
      <w:r w:rsidRPr="00B64E1D">
        <w:rPr>
          <w:i/>
          <w:iCs/>
        </w:rPr>
        <w:t>device</w:t>
      </w:r>
      <w:r w:rsidRPr="00B64E1D">
        <w:t>;</w:t>
      </w:r>
      <w:r w:rsidRPr="00B64E1D">
        <w:br/>
        <w:t xml:space="preserve">    }</w:t>
      </w:r>
      <w:r w:rsidRPr="00B64E1D">
        <w:br/>
      </w:r>
      <w:r w:rsidRPr="00B64E1D">
        <w:br/>
        <w:t xml:space="preserve">    @Override</w:t>
      </w:r>
      <w:r w:rsidRPr="00B64E1D">
        <w:br/>
        <w:t xml:space="preserve">    public String toString() {</w:t>
      </w:r>
      <w:r w:rsidRPr="00B64E1D">
        <w:br/>
        <w:t xml:space="preserve">        return "Scheduler {" + "\n" +</w:t>
      </w:r>
      <w:r w:rsidRPr="00B64E1D">
        <w:br/>
        <w:t xml:space="preserve">                "jobs queue: [ " + "\n" + jobsQueue + " ]" + " \n" +</w:t>
      </w:r>
      <w:r w:rsidRPr="00B64E1D">
        <w:br/>
        <w:t xml:space="preserve">                "rejected queue: [" + "\n" + rejectedQueue + " ]" + " \n" +</w:t>
      </w:r>
      <w:r w:rsidRPr="00B64E1D">
        <w:br/>
        <w:t xml:space="preserve">                "CPU:" + </w:t>
      </w:r>
      <w:r w:rsidRPr="00B64E1D">
        <w:rPr>
          <w:i/>
          <w:iCs/>
        </w:rPr>
        <w:t xml:space="preserve">cpu </w:t>
      </w:r>
      <w:r w:rsidRPr="00B64E1D">
        <w:t>+ "\n" +</w:t>
      </w:r>
      <w:r w:rsidRPr="00B64E1D">
        <w:br/>
        <w:t xml:space="preserve">                "memoryScheduler: " + memoryScheduler +</w:t>
      </w:r>
      <w:r w:rsidRPr="00B64E1D">
        <w:br/>
        <w:t xml:space="preserve">                '}';</w:t>
      </w:r>
      <w:r w:rsidRPr="00B64E1D">
        <w:br/>
        <w:t xml:space="preserve">    }</w:t>
      </w:r>
      <w:r w:rsidRPr="00B64E1D">
        <w:br/>
        <w:t>}</w:t>
      </w:r>
    </w:p>
    <w:p w:rsidR="001D08BE" w:rsidRPr="00B64E1D" w:rsidRDefault="001D08BE" w:rsidP="001D08BE">
      <w:pPr>
        <w:pStyle w:val="HTML"/>
        <w:spacing w:line="360" w:lineRule="auto"/>
        <w:ind w:firstLine="851"/>
        <w:rPr>
          <w:rFonts w:ascii="Times New Roman" w:hAnsi="Times New Roman" w:cs="Times New Roman"/>
          <w:sz w:val="28"/>
          <w:szCs w:val="28"/>
        </w:rPr>
      </w:pPr>
      <w:r w:rsidRPr="00B64E1D">
        <w:rPr>
          <w:rFonts w:ascii="Times New Roman" w:hAnsi="Times New Roman" w:cs="Times New Roman"/>
          <w:sz w:val="28"/>
          <w:szCs w:val="28"/>
        </w:rPr>
        <w:t>4</w:t>
      </w:r>
      <w:r w:rsidRPr="00B64E1D">
        <w:rPr>
          <w:rFonts w:ascii="Times New Roman" w:hAnsi="Times New Roman" w:cs="Times New Roman"/>
          <w:sz w:val="28"/>
          <w:szCs w:val="28"/>
          <w:lang w:val="ru-RU"/>
        </w:rPr>
        <w:t xml:space="preserve">. листинг кода класса </w:t>
      </w:r>
      <w:r w:rsidRPr="00B64E1D">
        <w:rPr>
          <w:rFonts w:ascii="Times New Roman" w:hAnsi="Times New Roman" w:cs="Times New Roman"/>
          <w:sz w:val="28"/>
          <w:szCs w:val="28"/>
        </w:rPr>
        <w:t>Configuration:</w:t>
      </w:r>
    </w:p>
    <w:p w:rsidR="001D08BE" w:rsidRPr="00B64E1D" w:rsidRDefault="001D08BE" w:rsidP="001D08BE">
      <w:pPr>
        <w:pStyle w:val="HTML"/>
        <w:shd w:val="clear" w:color="auto" w:fill="FFFFFF"/>
      </w:pPr>
      <w:r w:rsidRPr="00B64E1D">
        <w:t>package com.company.classes;</w:t>
      </w:r>
      <w:r w:rsidRPr="00B64E1D">
        <w:br/>
      </w:r>
      <w:r w:rsidRPr="00B64E1D">
        <w:br/>
        <w:t>public class Configuration {</w:t>
      </w:r>
      <w:r w:rsidRPr="00B64E1D">
        <w:br/>
        <w:t xml:space="preserve">    public static int </w:t>
      </w:r>
      <w:r w:rsidRPr="00B64E1D">
        <w:rPr>
          <w:i/>
          <w:iCs/>
        </w:rPr>
        <w:t>memoryVolume</w:t>
      </w:r>
      <w:r w:rsidRPr="00B64E1D">
        <w:t>;</w:t>
      </w:r>
      <w:r w:rsidRPr="00B64E1D">
        <w:rPr>
          <w:i/>
          <w:iCs/>
        </w:rPr>
        <w:br/>
        <w:t xml:space="preserve">    </w:t>
      </w:r>
      <w:r w:rsidRPr="00B64E1D">
        <w:t xml:space="preserve">public static final int </w:t>
      </w:r>
      <w:r w:rsidRPr="00B64E1D">
        <w:rPr>
          <w:i/>
          <w:iCs/>
        </w:rPr>
        <w:t xml:space="preserve">maxPriority </w:t>
      </w:r>
      <w:r w:rsidRPr="00B64E1D">
        <w:t>= 31;</w:t>
      </w:r>
      <w:r w:rsidRPr="00B64E1D">
        <w:br/>
        <w:t>}</w:t>
      </w:r>
    </w:p>
    <w:p w:rsidR="001D08BE" w:rsidRPr="00B64E1D" w:rsidRDefault="001D08BE" w:rsidP="001D08BE">
      <w:pPr>
        <w:pStyle w:val="HTML"/>
        <w:spacing w:line="360" w:lineRule="auto"/>
        <w:ind w:firstLine="851"/>
        <w:rPr>
          <w:rFonts w:ascii="Times New Roman" w:hAnsi="Times New Roman" w:cs="Times New Roman"/>
          <w:sz w:val="28"/>
          <w:szCs w:val="28"/>
        </w:rPr>
      </w:pPr>
    </w:p>
    <w:p w:rsidR="001D08BE" w:rsidRPr="00B64E1D" w:rsidRDefault="001D08BE" w:rsidP="001D08BE">
      <w:pPr>
        <w:pStyle w:val="HTML"/>
        <w:spacing w:line="360" w:lineRule="auto"/>
        <w:ind w:firstLine="851"/>
        <w:rPr>
          <w:rFonts w:ascii="Times New Roman" w:hAnsi="Times New Roman" w:cs="Times New Roman"/>
          <w:sz w:val="28"/>
          <w:szCs w:val="28"/>
        </w:rPr>
      </w:pPr>
      <w:r w:rsidRPr="00B64E1D">
        <w:rPr>
          <w:rFonts w:ascii="Times New Roman" w:hAnsi="Times New Roman" w:cs="Times New Roman"/>
          <w:sz w:val="28"/>
          <w:szCs w:val="28"/>
        </w:rPr>
        <w:t xml:space="preserve">5. </w:t>
      </w:r>
      <w:r w:rsidRPr="00B64E1D">
        <w:rPr>
          <w:rFonts w:ascii="Times New Roman" w:hAnsi="Times New Roman" w:cs="Times New Roman"/>
          <w:sz w:val="28"/>
          <w:szCs w:val="28"/>
          <w:lang w:val="ru-RU"/>
        </w:rPr>
        <w:t>листинг</w:t>
      </w:r>
      <w:r w:rsidRPr="00B64E1D">
        <w:rPr>
          <w:rFonts w:ascii="Times New Roman" w:hAnsi="Times New Roman" w:cs="Times New Roman"/>
          <w:sz w:val="28"/>
          <w:szCs w:val="28"/>
        </w:rPr>
        <w:t xml:space="preserve"> </w:t>
      </w:r>
      <w:r w:rsidRPr="00B64E1D">
        <w:rPr>
          <w:rFonts w:ascii="Times New Roman" w:hAnsi="Times New Roman" w:cs="Times New Roman"/>
          <w:sz w:val="28"/>
          <w:szCs w:val="28"/>
          <w:lang w:val="ru-RU"/>
        </w:rPr>
        <w:t>кода</w:t>
      </w:r>
      <w:r w:rsidRPr="00B64E1D">
        <w:rPr>
          <w:rFonts w:ascii="Times New Roman" w:hAnsi="Times New Roman" w:cs="Times New Roman"/>
          <w:sz w:val="28"/>
          <w:szCs w:val="28"/>
        </w:rPr>
        <w:t xml:space="preserve"> </w:t>
      </w:r>
      <w:r w:rsidRPr="00B64E1D">
        <w:rPr>
          <w:rFonts w:ascii="Times New Roman" w:hAnsi="Times New Roman" w:cs="Times New Roman"/>
          <w:sz w:val="28"/>
          <w:szCs w:val="28"/>
          <w:lang w:val="ru-RU"/>
        </w:rPr>
        <w:t>класса</w:t>
      </w:r>
      <w:r w:rsidRPr="00B64E1D">
        <w:rPr>
          <w:rFonts w:ascii="Times New Roman" w:hAnsi="Times New Roman" w:cs="Times New Roman"/>
          <w:sz w:val="28"/>
          <w:szCs w:val="28"/>
        </w:rPr>
        <w:t xml:space="preserve"> MemoryBlock:</w:t>
      </w:r>
    </w:p>
    <w:p w:rsidR="00BD122B" w:rsidRPr="00B64E1D" w:rsidRDefault="00BD122B" w:rsidP="00BD122B">
      <w:pPr>
        <w:pStyle w:val="HTML"/>
        <w:shd w:val="clear" w:color="auto" w:fill="FFFFFF"/>
      </w:pPr>
      <w:r w:rsidRPr="00B64E1D">
        <w:t>package com.company.classes</w:t>
      </w:r>
      <w:proofErr w:type="gramStart"/>
      <w:r w:rsidRPr="00B64E1D">
        <w:t>;</w:t>
      </w:r>
      <w:proofErr w:type="gramEnd"/>
      <w:r w:rsidRPr="00B64E1D">
        <w:br/>
      </w:r>
      <w:r w:rsidRPr="00B64E1D">
        <w:br/>
        <w:t>import java.util.Comparator;</w:t>
      </w:r>
    </w:p>
    <w:p w:rsidR="00BD122B" w:rsidRPr="00B64E1D" w:rsidRDefault="00BD122B" w:rsidP="00BD122B">
      <w:pPr>
        <w:pStyle w:val="HTML"/>
        <w:shd w:val="clear" w:color="auto" w:fill="FFFFFF"/>
      </w:pPr>
      <w:r w:rsidRPr="00B64E1D">
        <w:rPr>
          <w:i/>
          <w:iCs/>
        </w:rPr>
        <w:br/>
      </w:r>
      <w:r w:rsidRPr="00B64E1D">
        <w:t>public class MemoryBlock {</w:t>
      </w:r>
      <w:r w:rsidRPr="00B64E1D">
        <w:br/>
        <w:t xml:space="preserve">    private int availableMemory;</w:t>
      </w:r>
      <w:r w:rsidRPr="00B64E1D">
        <w:br/>
      </w:r>
      <w:r w:rsidRPr="00B64E1D">
        <w:br/>
        <w:t xml:space="preserve">    public static Comparator&lt;MemoryBlock&gt; </w:t>
      </w:r>
      <w:r w:rsidRPr="00B64E1D">
        <w:rPr>
          <w:i/>
          <w:iCs/>
        </w:rPr>
        <w:t xml:space="preserve">byAvailableMemorySize </w:t>
      </w:r>
      <w:r w:rsidRPr="00B64E1D">
        <w:t>= ((o1, o2) -&gt; o2.availableMemory - o1.availableMemory);</w:t>
      </w:r>
      <w:r w:rsidRPr="00B64E1D">
        <w:br/>
      </w:r>
      <w:r w:rsidRPr="00B64E1D">
        <w:br/>
        <w:t xml:space="preserve">    public MemoryBlock(int availableMemory){</w:t>
      </w:r>
      <w:r w:rsidRPr="00B64E1D">
        <w:br/>
        <w:t xml:space="preserve">        this.availableMemory = availableMemory;</w:t>
      </w:r>
      <w:r w:rsidRPr="00B64E1D">
        <w:br/>
        <w:t xml:space="preserve">    }</w:t>
      </w:r>
      <w:r w:rsidRPr="00B64E1D">
        <w:br/>
      </w:r>
      <w:r w:rsidRPr="00B64E1D">
        <w:br/>
        <w:t xml:space="preserve">    public int getAvailableMemory() {</w:t>
      </w:r>
      <w:r w:rsidRPr="00B64E1D">
        <w:br/>
        <w:t xml:space="preserve">        return availableMemory;</w:t>
      </w:r>
      <w:r w:rsidRPr="00B64E1D">
        <w:br/>
        <w:t xml:space="preserve">    }</w:t>
      </w:r>
      <w:r w:rsidRPr="00B64E1D">
        <w:br/>
      </w:r>
      <w:r w:rsidRPr="00B64E1D">
        <w:br/>
        <w:t xml:space="preserve">    public void setAvailableMemory(int availableMemory) {</w:t>
      </w:r>
      <w:r w:rsidRPr="00B64E1D">
        <w:br/>
        <w:t xml:space="preserve">        this.availableMemory = availableMemory;</w:t>
      </w:r>
      <w:r w:rsidRPr="00B64E1D">
        <w:br/>
        <w:t xml:space="preserve">    }</w:t>
      </w:r>
      <w:r w:rsidRPr="00B64E1D">
        <w:br/>
      </w:r>
      <w:r w:rsidRPr="00B64E1D">
        <w:br/>
        <w:t xml:space="preserve">    @Override</w:t>
      </w:r>
      <w:r w:rsidRPr="00B64E1D">
        <w:br/>
        <w:t xml:space="preserve">    public String toString() {</w:t>
      </w:r>
      <w:r w:rsidRPr="00B64E1D">
        <w:br/>
        <w:t xml:space="preserve">        return "{" + availableMemory + '}';</w:t>
      </w:r>
      <w:r w:rsidRPr="00B64E1D">
        <w:br/>
        <w:t xml:space="preserve">    }</w:t>
      </w:r>
      <w:r w:rsidRPr="00B64E1D">
        <w:br/>
        <w:t>}</w:t>
      </w:r>
    </w:p>
    <w:p w:rsidR="001D08BE" w:rsidRPr="00B64E1D" w:rsidRDefault="001D08BE" w:rsidP="001D08BE">
      <w:pPr>
        <w:pStyle w:val="HTML"/>
        <w:spacing w:line="360" w:lineRule="auto"/>
        <w:ind w:firstLine="851"/>
        <w:rPr>
          <w:rFonts w:ascii="Times New Roman" w:hAnsi="Times New Roman" w:cs="Times New Roman"/>
          <w:sz w:val="28"/>
          <w:szCs w:val="28"/>
        </w:rPr>
      </w:pPr>
    </w:p>
    <w:p w:rsidR="001D08BE" w:rsidRPr="00B64E1D" w:rsidRDefault="00BD122B" w:rsidP="00BD122B">
      <w:pPr>
        <w:pStyle w:val="HTML"/>
        <w:spacing w:line="360" w:lineRule="auto"/>
        <w:ind w:firstLine="851"/>
        <w:rPr>
          <w:rFonts w:ascii="Times New Roman" w:hAnsi="Times New Roman" w:cs="Times New Roman"/>
          <w:sz w:val="28"/>
          <w:szCs w:val="28"/>
        </w:rPr>
      </w:pPr>
      <w:r w:rsidRPr="00B64E1D">
        <w:rPr>
          <w:rFonts w:ascii="Times New Roman" w:hAnsi="Times New Roman" w:cs="Times New Roman"/>
          <w:sz w:val="28"/>
          <w:szCs w:val="28"/>
        </w:rPr>
        <w:t xml:space="preserve">6. </w:t>
      </w:r>
      <w:proofErr w:type="gramStart"/>
      <w:r w:rsidRPr="00B64E1D">
        <w:rPr>
          <w:rFonts w:ascii="Times New Roman" w:hAnsi="Times New Roman" w:cs="Times New Roman"/>
          <w:sz w:val="28"/>
          <w:szCs w:val="28"/>
          <w:lang w:val="ru-RU"/>
        </w:rPr>
        <w:t>листинг</w:t>
      </w:r>
      <w:proofErr w:type="gramEnd"/>
      <w:r w:rsidRPr="00B64E1D">
        <w:rPr>
          <w:rFonts w:ascii="Times New Roman" w:hAnsi="Times New Roman" w:cs="Times New Roman"/>
          <w:sz w:val="28"/>
          <w:szCs w:val="28"/>
        </w:rPr>
        <w:t xml:space="preserve"> </w:t>
      </w:r>
      <w:r w:rsidRPr="00B64E1D">
        <w:rPr>
          <w:rFonts w:ascii="Times New Roman" w:hAnsi="Times New Roman" w:cs="Times New Roman"/>
          <w:sz w:val="28"/>
          <w:szCs w:val="28"/>
          <w:lang w:val="ru-RU"/>
        </w:rPr>
        <w:t>кода</w:t>
      </w:r>
      <w:r w:rsidRPr="00B64E1D">
        <w:rPr>
          <w:rFonts w:ascii="Times New Roman" w:hAnsi="Times New Roman" w:cs="Times New Roman"/>
          <w:sz w:val="28"/>
          <w:szCs w:val="28"/>
        </w:rPr>
        <w:t xml:space="preserve"> </w:t>
      </w:r>
      <w:r w:rsidRPr="00B64E1D">
        <w:rPr>
          <w:rFonts w:ascii="Times New Roman" w:hAnsi="Times New Roman" w:cs="Times New Roman"/>
          <w:sz w:val="28"/>
          <w:szCs w:val="28"/>
          <w:lang w:val="ru-RU"/>
        </w:rPr>
        <w:t>класса</w:t>
      </w:r>
      <w:r w:rsidRPr="00B64E1D">
        <w:rPr>
          <w:rFonts w:ascii="Times New Roman" w:hAnsi="Times New Roman" w:cs="Times New Roman"/>
          <w:sz w:val="28"/>
          <w:szCs w:val="28"/>
        </w:rPr>
        <w:t xml:space="preserve"> MemoryScheduler:</w:t>
      </w:r>
    </w:p>
    <w:p w:rsidR="00BD122B" w:rsidRPr="00B64E1D" w:rsidRDefault="00BD122B" w:rsidP="00BD122B">
      <w:pPr>
        <w:pStyle w:val="HTML"/>
        <w:shd w:val="clear" w:color="auto" w:fill="FFFFFF"/>
      </w:pPr>
      <w:r w:rsidRPr="00B64E1D">
        <w:lastRenderedPageBreak/>
        <w:t>package com.company.classes;</w:t>
      </w:r>
      <w:r w:rsidRPr="00B64E1D">
        <w:br/>
      </w:r>
      <w:r w:rsidRPr="00B64E1D">
        <w:br/>
        <w:t>import java.util.ArrayList;</w:t>
      </w:r>
      <w:r w:rsidRPr="00B64E1D">
        <w:br/>
        <w:t>import java.util.Collections;</w:t>
      </w:r>
      <w:r w:rsidRPr="00B64E1D">
        <w:br/>
        <w:t>import java.util.Comparator;</w:t>
      </w:r>
      <w:r w:rsidRPr="00B64E1D">
        <w:br/>
      </w:r>
      <w:r w:rsidRPr="00B64E1D">
        <w:br/>
        <w:t>public class MemoryScheduler {</w:t>
      </w:r>
      <w:r w:rsidRPr="00B64E1D">
        <w:br/>
        <w:t xml:space="preserve">    private static ArrayList&lt;MemoryBlock&gt; </w:t>
      </w:r>
      <w:r w:rsidRPr="00B64E1D">
        <w:rPr>
          <w:i/>
          <w:iCs/>
        </w:rPr>
        <w:t xml:space="preserve">memoryBlocks </w:t>
      </w:r>
      <w:r w:rsidRPr="00B64E1D">
        <w:t>= new ArrayList&lt;&gt;();</w:t>
      </w:r>
      <w:r w:rsidRPr="00B64E1D">
        <w:br/>
        <w:t xml:space="preserve">    private MemoryBlock biggestBlock;</w:t>
      </w:r>
      <w:r w:rsidRPr="00B64E1D">
        <w:br/>
      </w:r>
      <w:r w:rsidRPr="00B64E1D">
        <w:br/>
        <w:t xml:space="preserve">    public MemoryBlock getBiggestBlock() {</w:t>
      </w:r>
      <w:r w:rsidRPr="00B64E1D">
        <w:br/>
        <w:t xml:space="preserve">        return biggestBlock;</w:t>
      </w:r>
      <w:r w:rsidRPr="00B64E1D">
        <w:br/>
        <w:t xml:space="preserve">    }</w:t>
      </w:r>
      <w:r w:rsidRPr="00B64E1D">
        <w:br/>
      </w:r>
      <w:r w:rsidRPr="00B64E1D">
        <w:br/>
        <w:t xml:space="preserve">    public void setBiggestBlock(MemoryBlock biggestBlock) {</w:t>
      </w:r>
      <w:r w:rsidRPr="00B64E1D">
        <w:br/>
        <w:t xml:space="preserve">        this.biggestBlock = biggestBlock;</w:t>
      </w:r>
      <w:r w:rsidRPr="00B64E1D">
        <w:br/>
        <w:t xml:space="preserve">    }</w:t>
      </w:r>
      <w:r w:rsidRPr="00B64E1D">
        <w:br/>
      </w:r>
      <w:r w:rsidRPr="00B64E1D">
        <w:br/>
      </w:r>
      <w:r w:rsidRPr="00B64E1D">
        <w:rPr>
          <w:i/>
          <w:iCs/>
        </w:rPr>
        <w:br/>
        <w:t xml:space="preserve">    </w:t>
      </w:r>
      <w:r w:rsidRPr="00B64E1D">
        <w:t>public MemoryBlock fillMemoryBLock(int memorySize) {</w:t>
      </w:r>
      <w:r w:rsidRPr="00B64E1D">
        <w:rPr>
          <w:i/>
          <w:iCs/>
        </w:rPr>
        <w:br/>
        <w:t xml:space="preserve">        </w:t>
      </w:r>
      <w:r w:rsidRPr="00B64E1D">
        <w:t>biggestBlock = Collections.</w:t>
      </w:r>
      <w:r w:rsidRPr="00B64E1D">
        <w:rPr>
          <w:i/>
          <w:iCs/>
        </w:rPr>
        <w:t>max</w:t>
      </w:r>
      <w:r w:rsidRPr="00B64E1D">
        <w:t>(</w:t>
      </w:r>
      <w:r w:rsidRPr="00B64E1D">
        <w:rPr>
          <w:i/>
          <w:iCs/>
        </w:rPr>
        <w:t>memoryBlocks</w:t>
      </w:r>
      <w:r w:rsidRPr="00B64E1D">
        <w:t>, Comparator.</w:t>
      </w:r>
      <w:r w:rsidRPr="00B64E1D">
        <w:rPr>
          <w:i/>
          <w:iCs/>
        </w:rPr>
        <w:t>comparing</w:t>
      </w:r>
      <w:r w:rsidRPr="00B64E1D">
        <w:t>(s -&gt; s.getAvailableMemory()));</w:t>
      </w:r>
      <w:r w:rsidRPr="00B64E1D">
        <w:br/>
      </w:r>
      <w:r w:rsidRPr="00B64E1D">
        <w:br/>
        <w:t xml:space="preserve">        if(memorySize &lt;= biggestBlock.getAvailableMemory()){</w:t>
      </w:r>
      <w:r w:rsidRPr="00B64E1D">
        <w:br/>
        <w:t xml:space="preserve">            biggestBlock.setAvailableMemory(biggestBlock.getAvailableMemory() - memorySize);</w:t>
      </w:r>
      <w:r w:rsidRPr="00B64E1D">
        <w:br/>
        <w:t xml:space="preserve">           </w:t>
      </w:r>
      <w:r w:rsidRPr="00B64E1D">
        <w:rPr>
          <w:i/>
          <w:iCs/>
        </w:rPr>
        <w:t xml:space="preserve">            </w:t>
      </w:r>
      <w:r w:rsidRPr="00B64E1D">
        <w:t>return biggestBlock;</w:t>
      </w:r>
      <w:r w:rsidRPr="00B64E1D">
        <w:br/>
        <w:t xml:space="preserve">        }</w:t>
      </w:r>
      <w:r w:rsidRPr="00B64E1D">
        <w:br/>
        <w:t xml:space="preserve">        return null;</w:t>
      </w:r>
      <w:r w:rsidRPr="00B64E1D">
        <w:br/>
        <w:t xml:space="preserve">    }</w:t>
      </w:r>
      <w:r w:rsidRPr="00B64E1D">
        <w:br/>
      </w:r>
      <w:r w:rsidRPr="00B64E1D">
        <w:br/>
      </w:r>
      <w:r w:rsidRPr="00B64E1D">
        <w:rPr>
          <w:i/>
          <w:iCs/>
        </w:rPr>
        <w:br/>
        <w:t xml:space="preserve">    </w:t>
      </w:r>
      <w:r w:rsidRPr="00B64E1D">
        <w:t>public void add(MemoryBlock memoryBlock){</w:t>
      </w:r>
      <w:r w:rsidRPr="00B64E1D">
        <w:br/>
        <w:t xml:space="preserve">        </w:t>
      </w:r>
      <w:r w:rsidRPr="00B64E1D">
        <w:rPr>
          <w:i/>
          <w:iCs/>
        </w:rPr>
        <w:t>memoryBlocks</w:t>
      </w:r>
      <w:r w:rsidRPr="00B64E1D">
        <w:t>.add(memoryBlock);</w:t>
      </w:r>
      <w:r w:rsidRPr="00B64E1D">
        <w:br/>
        <w:t xml:space="preserve">    }</w:t>
      </w:r>
      <w:r w:rsidRPr="00B64E1D">
        <w:br/>
      </w:r>
      <w:r w:rsidRPr="00B64E1D">
        <w:br/>
        <w:t xml:space="preserve">    public MemoryBlock get(int i){</w:t>
      </w:r>
      <w:r w:rsidRPr="00B64E1D">
        <w:br/>
        <w:t xml:space="preserve">        return </w:t>
      </w:r>
      <w:r w:rsidRPr="00B64E1D">
        <w:rPr>
          <w:i/>
          <w:iCs/>
        </w:rPr>
        <w:t>memoryBlocks</w:t>
      </w:r>
      <w:r w:rsidRPr="00B64E1D">
        <w:t>.get(i);</w:t>
      </w:r>
      <w:r w:rsidRPr="00B64E1D">
        <w:br/>
        <w:t xml:space="preserve">    }</w:t>
      </w:r>
      <w:r w:rsidRPr="00B64E1D">
        <w:br/>
      </w:r>
      <w:r w:rsidRPr="00B64E1D">
        <w:br/>
        <w:t xml:space="preserve">    public int getSize(){</w:t>
      </w:r>
      <w:r w:rsidRPr="00B64E1D">
        <w:br/>
        <w:t xml:space="preserve">        return </w:t>
      </w:r>
      <w:r w:rsidRPr="00B64E1D">
        <w:rPr>
          <w:i/>
          <w:iCs/>
        </w:rPr>
        <w:t>memoryBlocks</w:t>
      </w:r>
      <w:r w:rsidRPr="00B64E1D">
        <w:t>.size();</w:t>
      </w:r>
      <w:r w:rsidRPr="00B64E1D">
        <w:br/>
        <w:t xml:space="preserve">    }</w:t>
      </w:r>
      <w:r w:rsidRPr="00B64E1D">
        <w:br/>
      </w:r>
      <w:r w:rsidRPr="00B64E1D">
        <w:br/>
        <w:t xml:space="preserve">    public static String print() {</w:t>
      </w:r>
      <w:r w:rsidRPr="00B64E1D">
        <w:br/>
        <w:t xml:space="preserve">        String result = "[";</w:t>
      </w:r>
      <w:r w:rsidRPr="00B64E1D">
        <w:br/>
        <w:t xml:space="preserve">        for(MemoryBlock memoryBlock : </w:t>
      </w:r>
      <w:r w:rsidRPr="00B64E1D">
        <w:rPr>
          <w:i/>
          <w:iCs/>
        </w:rPr>
        <w:t>memoryBlocks</w:t>
      </w:r>
      <w:r w:rsidRPr="00B64E1D">
        <w:t>){</w:t>
      </w:r>
      <w:r w:rsidRPr="00B64E1D">
        <w:br/>
        <w:t xml:space="preserve">            result+=memoryBlock+" ";</w:t>
      </w:r>
      <w:r w:rsidRPr="00B64E1D">
        <w:br/>
        <w:t xml:space="preserve">        }</w:t>
      </w:r>
      <w:r w:rsidRPr="00B64E1D">
        <w:br/>
        <w:t xml:space="preserve">        return result + "]";</w:t>
      </w:r>
      <w:r w:rsidRPr="00B64E1D">
        <w:br/>
        <w:t xml:space="preserve">    }</w:t>
      </w:r>
      <w:r w:rsidRPr="00B64E1D">
        <w:br/>
      </w:r>
      <w:r w:rsidRPr="00B64E1D">
        <w:br/>
      </w:r>
      <w:r w:rsidRPr="00B64E1D">
        <w:br/>
      </w:r>
      <w:r w:rsidRPr="00B64E1D">
        <w:br/>
        <w:t xml:space="preserve">    @Override</w:t>
      </w:r>
      <w:r w:rsidRPr="00B64E1D">
        <w:br/>
        <w:t xml:space="preserve">    public String toString() {</w:t>
      </w:r>
      <w:r w:rsidRPr="00B64E1D">
        <w:br/>
        <w:t xml:space="preserve">        String result = "[ ";</w:t>
      </w:r>
      <w:r w:rsidRPr="00B64E1D">
        <w:br/>
        <w:t xml:space="preserve">        for (int i = 0; i &lt; </w:t>
      </w:r>
      <w:r w:rsidRPr="00B64E1D">
        <w:rPr>
          <w:i/>
          <w:iCs/>
        </w:rPr>
        <w:t>memoryBlocks</w:t>
      </w:r>
      <w:r w:rsidRPr="00B64E1D">
        <w:t>.size(); i++){</w:t>
      </w:r>
      <w:r w:rsidRPr="00B64E1D">
        <w:br/>
        <w:t xml:space="preserve">            result+=</w:t>
      </w:r>
      <w:r w:rsidRPr="00B64E1D">
        <w:rPr>
          <w:i/>
          <w:iCs/>
        </w:rPr>
        <w:t>memoryBlocks</w:t>
      </w:r>
      <w:r w:rsidRPr="00B64E1D">
        <w:t>.get(i) + " ";</w:t>
      </w:r>
      <w:r w:rsidRPr="00B64E1D">
        <w:br/>
        <w:t xml:space="preserve">        }</w:t>
      </w:r>
      <w:r w:rsidRPr="00B64E1D">
        <w:br/>
        <w:t xml:space="preserve">        return result + "]";</w:t>
      </w:r>
      <w:r w:rsidRPr="00B64E1D">
        <w:br/>
      </w:r>
      <w:r w:rsidRPr="00B64E1D">
        <w:lastRenderedPageBreak/>
        <w:t xml:space="preserve">    }</w:t>
      </w:r>
      <w:r w:rsidRPr="00B64E1D">
        <w:br/>
        <w:t>}</w:t>
      </w:r>
    </w:p>
    <w:p w:rsidR="00787CF5" w:rsidRPr="00B64E1D" w:rsidRDefault="00787CF5" w:rsidP="00BD122B">
      <w:pPr>
        <w:pStyle w:val="HTML"/>
        <w:spacing w:line="360" w:lineRule="auto"/>
        <w:ind w:firstLine="426"/>
        <w:rPr>
          <w:rFonts w:ascii="Times New Roman" w:hAnsi="Times New Roman" w:cs="Times New Roman"/>
          <w:sz w:val="28"/>
          <w:szCs w:val="28"/>
        </w:rPr>
      </w:pPr>
    </w:p>
    <w:p w:rsidR="00BD122B" w:rsidRPr="00B64E1D" w:rsidRDefault="00BD122B" w:rsidP="00BD122B">
      <w:pPr>
        <w:pStyle w:val="HTML"/>
        <w:spacing w:line="360" w:lineRule="auto"/>
        <w:ind w:firstLine="851"/>
        <w:rPr>
          <w:rFonts w:ascii="Times New Roman" w:hAnsi="Times New Roman" w:cs="Times New Roman"/>
          <w:sz w:val="28"/>
          <w:szCs w:val="28"/>
        </w:rPr>
      </w:pPr>
      <w:r w:rsidRPr="00B64E1D">
        <w:rPr>
          <w:rFonts w:ascii="Times New Roman" w:hAnsi="Times New Roman" w:cs="Times New Roman"/>
          <w:sz w:val="28"/>
          <w:szCs w:val="28"/>
        </w:rPr>
        <w:t xml:space="preserve">7. </w:t>
      </w:r>
      <w:r w:rsidRPr="00B64E1D">
        <w:rPr>
          <w:rFonts w:ascii="Times New Roman" w:hAnsi="Times New Roman" w:cs="Times New Roman"/>
          <w:sz w:val="28"/>
          <w:szCs w:val="28"/>
          <w:lang w:val="ru-RU"/>
        </w:rPr>
        <w:t>листинг</w:t>
      </w:r>
      <w:r w:rsidRPr="00B64E1D">
        <w:rPr>
          <w:rFonts w:ascii="Times New Roman" w:hAnsi="Times New Roman" w:cs="Times New Roman"/>
          <w:sz w:val="28"/>
          <w:szCs w:val="28"/>
        </w:rPr>
        <w:t xml:space="preserve"> </w:t>
      </w:r>
      <w:r w:rsidRPr="00B64E1D">
        <w:rPr>
          <w:rFonts w:ascii="Times New Roman" w:hAnsi="Times New Roman" w:cs="Times New Roman"/>
          <w:sz w:val="28"/>
          <w:szCs w:val="28"/>
          <w:lang w:val="ru-RU"/>
        </w:rPr>
        <w:t>кода</w:t>
      </w:r>
      <w:r w:rsidRPr="00B64E1D">
        <w:rPr>
          <w:rFonts w:ascii="Times New Roman" w:hAnsi="Times New Roman" w:cs="Times New Roman"/>
          <w:sz w:val="28"/>
          <w:szCs w:val="28"/>
        </w:rPr>
        <w:t xml:space="preserve"> </w:t>
      </w:r>
      <w:r w:rsidRPr="00B64E1D">
        <w:rPr>
          <w:rFonts w:ascii="Times New Roman" w:hAnsi="Times New Roman" w:cs="Times New Roman"/>
          <w:sz w:val="28"/>
          <w:szCs w:val="28"/>
          <w:lang w:val="ru-RU"/>
        </w:rPr>
        <w:t>класса</w:t>
      </w:r>
      <w:r w:rsidRPr="00B64E1D">
        <w:rPr>
          <w:rFonts w:ascii="Times New Roman" w:hAnsi="Times New Roman" w:cs="Times New Roman"/>
          <w:sz w:val="28"/>
          <w:szCs w:val="28"/>
        </w:rPr>
        <w:t xml:space="preserve"> </w:t>
      </w:r>
      <w:r w:rsidR="00DF06E8" w:rsidRPr="00B64E1D">
        <w:rPr>
          <w:rFonts w:ascii="Times New Roman" w:hAnsi="Times New Roman" w:cs="Times New Roman"/>
          <w:sz w:val="28"/>
          <w:szCs w:val="28"/>
        </w:rPr>
        <w:t>Resource</w:t>
      </w:r>
      <w:r w:rsidRPr="00B64E1D">
        <w:rPr>
          <w:rFonts w:ascii="Times New Roman" w:hAnsi="Times New Roman" w:cs="Times New Roman"/>
          <w:sz w:val="28"/>
          <w:szCs w:val="28"/>
        </w:rPr>
        <w:t>:</w:t>
      </w:r>
    </w:p>
    <w:p w:rsidR="00415693" w:rsidRPr="00B64E1D" w:rsidRDefault="00415693" w:rsidP="00415693">
      <w:pPr>
        <w:pStyle w:val="HTML"/>
        <w:shd w:val="clear" w:color="auto" w:fill="FFFFFF"/>
      </w:pPr>
      <w:r w:rsidRPr="00B64E1D">
        <w:t>package com.company.classes;</w:t>
      </w:r>
      <w:r w:rsidRPr="00B64E1D">
        <w:br/>
      </w:r>
      <w:r w:rsidRPr="00B64E1D">
        <w:br/>
        <w:t>public class  Resource {</w:t>
      </w:r>
      <w:r w:rsidRPr="00B64E1D">
        <w:br/>
        <w:t xml:space="preserve">    protected boolean isIdle = true;</w:t>
      </w:r>
      <w:r w:rsidRPr="00B64E1D">
        <w:br/>
        <w:t xml:space="preserve">    protected int resourceNumber;</w:t>
      </w:r>
      <w:r w:rsidRPr="00B64E1D">
        <w:br/>
      </w:r>
      <w:r w:rsidRPr="00B64E1D">
        <w:br/>
        <w:t xml:space="preserve">    public Resource(int number) {</w:t>
      </w:r>
      <w:r w:rsidRPr="00B64E1D">
        <w:br/>
        <w:t xml:space="preserve">        this.resourceNumber = number;</w:t>
      </w:r>
      <w:r w:rsidRPr="00B64E1D">
        <w:br/>
        <w:t xml:space="preserve">    }</w:t>
      </w:r>
      <w:r w:rsidRPr="00B64E1D">
        <w:br/>
      </w:r>
      <w:r w:rsidRPr="00B64E1D">
        <w:br/>
        <w:t xml:space="preserve">    public int getNumber() {</w:t>
      </w:r>
      <w:r w:rsidRPr="00B64E1D">
        <w:br/>
        <w:t xml:space="preserve">        return resourceNumber;</w:t>
      </w:r>
      <w:r w:rsidRPr="00B64E1D">
        <w:br/>
        <w:t xml:space="preserve">    }</w:t>
      </w:r>
      <w:r w:rsidRPr="00B64E1D">
        <w:br/>
      </w:r>
      <w:r w:rsidRPr="00B64E1D">
        <w:br/>
        <w:t xml:space="preserve">    public boolean isIdle(){</w:t>
      </w:r>
      <w:r w:rsidRPr="00B64E1D">
        <w:br/>
        <w:t xml:space="preserve">        return isIdle;</w:t>
      </w:r>
      <w:r w:rsidRPr="00B64E1D">
        <w:br/>
        <w:t xml:space="preserve">    }</w:t>
      </w:r>
      <w:r w:rsidRPr="00B64E1D">
        <w:br/>
      </w:r>
      <w:r w:rsidRPr="00B64E1D">
        <w:br/>
        <w:t xml:space="preserve">    public void setIdle(boolean idle){</w:t>
      </w:r>
      <w:r w:rsidRPr="00B64E1D">
        <w:br/>
        <w:t xml:space="preserve">        isIdle = idle;</w:t>
      </w:r>
      <w:r w:rsidRPr="00B64E1D">
        <w:br/>
        <w:t xml:space="preserve">    }</w:t>
      </w:r>
      <w:r w:rsidRPr="00B64E1D">
        <w:br/>
      </w:r>
      <w:r w:rsidRPr="00B64E1D">
        <w:br/>
        <w:t xml:space="preserve">    public String getState() {</w:t>
      </w:r>
      <w:r w:rsidRPr="00B64E1D">
        <w:br/>
        <w:t xml:space="preserve">        return isIdle ? "Idle" : "Busy";</w:t>
      </w:r>
      <w:r w:rsidRPr="00B64E1D">
        <w:br/>
        <w:t xml:space="preserve">    }</w:t>
      </w:r>
      <w:r w:rsidRPr="00B64E1D">
        <w:br/>
      </w:r>
      <w:r w:rsidRPr="00B64E1D">
        <w:br/>
        <w:t xml:space="preserve">    @Override</w:t>
      </w:r>
      <w:r w:rsidRPr="00B64E1D">
        <w:br/>
        <w:t xml:space="preserve">    public String toString() {</w:t>
      </w:r>
      <w:r w:rsidRPr="00B64E1D">
        <w:br/>
        <w:t xml:space="preserve">        return "resource #" + this.resourceNumber;</w:t>
      </w:r>
      <w:r w:rsidRPr="00B64E1D">
        <w:br/>
        <w:t xml:space="preserve">    }</w:t>
      </w:r>
      <w:r w:rsidRPr="00B64E1D">
        <w:br/>
        <w:t>}</w:t>
      </w:r>
    </w:p>
    <w:p w:rsidR="00C93E55" w:rsidRPr="00B64E1D" w:rsidRDefault="00C93E55" w:rsidP="002E6C1F">
      <w:pPr>
        <w:pStyle w:val="HTML"/>
        <w:spacing w:line="360" w:lineRule="auto"/>
        <w:ind w:left="720"/>
        <w:jc w:val="center"/>
        <w:rPr>
          <w:rFonts w:ascii="Times New Roman" w:hAnsi="Times New Roman" w:cs="Times New Roman"/>
          <w:sz w:val="28"/>
          <w:szCs w:val="28"/>
        </w:rPr>
      </w:pPr>
    </w:p>
    <w:p w:rsidR="00415693" w:rsidRPr="00B64E1D" w:rsidRDefault="00415693" w:rsidP="00415693">
      <w:pPr>
        <w:pStyle w:val="HTML"/>
        <w:spacing w:line="360" w:lineRule="auto"/>
        <w:ind w:firstLine="851"/>
        <w:rPr>
          <w:rFonts w:ascii="Times New Roman" w:hAnsi="Times New Roman" w:cs="Times New Roman"/>
          <w:sz w:val="28"/>
          <w:szCs w:val="28"/>
        </w:rPr>
      </w:pPr>
      <w:r w:rsidRPr="00B64E1D">
        <w:rPr>
          <w:rFonts w:ascii="Times New Roman" w:hAnsi="Times New Roman" w:cs="Times New Roman"/>
          <w:sz w:val="28"/>
          <w:szCs w:val="28"/>
        </w:rPr>
        <w:t xml:space="preserve">8. </w:t>
      </w:r>
      <w:r w:rsidRPr="00B64E1D">
        <w:rPr>
          <w:rFonts w:ascii="Times New Roman" w:hAnsi="Times New Roman" w:cs="Times New Roman"/>
          <w:sz w:val="28"/>
          <w:szCs w:val="28"/>
          <w:lang w:val="ru-RU"/>
        </w:rPr>
        <w:t>листинг</w:t>
      </w:r>
      <w:r w:rsidRPr="00B64E1D">
        <w:rPr>
          <w:rFonts w:ascii="Times New Roman" w:hAnsi="Times New Roman" w:cs="Times New Roman"/>
          <w:sz w:val="28"/>
          <w:szCs w:val="28"/>
        </w:rPr>
        <w:t xml:space="preserve"> </w:t>
      </w:r>
      <w:r w:rsidRPr="00B64E1D">
        <w:rPr>
          <w:rFonts w:ascii="Times New Roman" w:hAnsi="Times New Roman" w:cs="Times New Roman"/>
          <w:sz w:val="28"/>
          <w:szCs w:val="28"/>
          <w:lang w:val="ru-RU"/>
        </w:rPr>
        <w:t>кода</w:t>
      </w:r>
      <w:r w:rsidRPr="00B64E1D">
        <w:rPr>
          <w:rFonts w:ascii="Times New Roman" w:hAnsi="Times New Roman" w:cs="Times New Roman"/>
          <w:sz w:val="28"/>
          <w:szCs w:val="28"/>
        </w:rPr>
        <w:t xml:space="preserve"> </w:t>
      </w:r>
      <w:r w:rsidRPr="00B64E1D">
        <w:rPr>
          <w:rFonts w:ascii="Times New Roman" w:hAnsi="Times New Roman" w:cs="Times New Roman"/>
          <w:sz w:val="28"/>
          <w:szCs w:val="28"/>
          <w:lang w:val="ru-RU"/>
        </w:rPr>
        <w:t>класса</w:t>
      </w:r>
      <w:r w:rsidRPr="00B64E1D">
        <w:rPr>
          <w:rFonts w:ascii="Times New Roman" w:hAnsi="Times New Roman" w:cs="Times New Roman"/>
          <w:sz w:val="28"/>
          <w:szCs w:val="28"/>
        </w:rPr>
        <w:t xml:space="preserve"> Device:</w:t>
      </w:r>
    </w:p>
    <w:p w:rsidR="00415693" w:rsidRPr="00B64E1D" w:rsidRDefault="00415693" w:rsidP="00415693">
      <w:pPr>
        <w:pStyle w:val="HTML"/>
        <w:shd w:val="clear" w:color="auto" w:fill="FFFFFF"/>
      </w:pPr>
      <w:r w:rsidRPr="00B64E1D">
        <w:t>package com.company.classes;</w:t>
      </w:r>
      <w:r w:rsidRPr="00B64E1D">
        <w:br/>
      </w:r>
      <w:r w:rsidRPr="00B64E1D">
        <w:br/>
        <w:t>public class Device {</w:t>
      </w:r>
      <w:r w:rsidRPr="00B64E1D">
        <w:br/>
      </w:r>
      <w:r w:rsidRPr="00B64E1D">
        <w:br/>
        <w:t xml:space="preserve">    private Resource[] resources;</w:t>
      </w:r>
      <w:r w:rsidRPr="00B64E1D">
        <w:br/>
      </w:r>
      <w:r w:rsidRPr="00B64E1D">
        <w:br/>
        <w:t xml:space="preserve">    public Device(){</w:t>
      </w:r>
      <w:r w:rsidRPr="00B64E1D">
        <w:br/>
        <w:t xml:space="preserve">        int randomNumber = Utils.</w:t>
      </w:r>
      <w:r w:rsidRPr="00B64E1D">
        <w:rPr>
          <w:i/>
          <w:iCs/>
        </w:rPr>
        <w:t>getRandomInteger</w:t>
      </w:r>
      <w:r w:rsidRPr="00B64E1D">
        <w:t>(3,5);</w:t>
      </w:r>
      <w:r w:rsidRPr="00B64E1D">
        <w:br/>
      </w:r>
      <w:r w:rsidRPr="00B64E1D">
        <w:br/>
        <w:t xml:space="preserve">        resources = new Resource[randomNumber];</w:t>
      </w:r>
      <w:r w:rsidRPr="00B64E1D">
        <w:br/>
        <w:t xml:space="preserve">        for(int i = 0; i &lt; randomNumber; i++){</w:t>
      </w:r>
      <w:r w:rsidRPr="00B64E1D">
        <w:br/>
        <w:t xml:space="preserve">            resources[i] = new Resource(i);</w:t>
      </w:r>
      <w:r w:rsidRPr="00B64E1D">
        <w:br/>
        <w:t xml:space="preserve">        }</w:t>
      </w:r>
      <w:r w:rsidRPr="00B64E1D">
        <w:br/>
        <w:t xml:space="preserve">    }</w:t>
      </w:r>
      <w:r w:rsidRPr="00B64E1D">
        <w:br/>
      </w:r>
      <w:r w:rsidRPr="00B64E1D">
        <w:br/>
        <w:t xml:space="preserve">    public Resource[] getResources() {</w:t>
      </w:r>
      <w:r w:rsidRPr="00B64E1D">
        <w:br/>
        <w:t xml:space="preserve">        return resources;</w:t>
      </w:r>
      <w:r w:rsidRPr="00B64E1D">
        <w:br/>
        <w:t xml:space="preserve">    }</w:t>
      </w:r>
      <w:r w:rsidRPr="00B64E1D">
        <w:br/>
      </w:r>
      <w:r w:rsidRPr="00B64E1D">
        <w:br/>
        <w:t xml:space="preserve">    public Resource getResource(int resource){</w:t>
      </w:r>
      <w:r w:rsidRPr="00B64E1D">
        <w:br/>
      </w:r>
      <w:r w:rsidRPr="00B64E1D">
        <w:lastRenderedPageBreak/>
        <w:t xml:space="preserve">        return resources[resource];</w:t>
      </w:r>
      <w:r w:rsidRPr="00B64E1D">
        <w:br/>
        <w:t xml:space="preserve">    }</w:t>
      </w:r>
      <w:r w:rsidRPr="00B64E1D">
        <w:br/>
      </w:r>
      <w:r w:rsidRPr="00B64E1D">
        <w:br/>
        <w:t xml:space="preserve">    public synchronized int requestResource(){</w:t>
      </w:r>
      <w:r w:rsidRPr="00B64E1D">
        <w:br/>
        <w:t xml:space="preserve">        for(Resource resource : resources){</w:t>
      </w:r>
      <w:r w:rsidRPr="00B64E1D">
        <w:br/>
        <w:t xml:space="preserve">            if(resource.isIdle() == true){</w:t>
      </w:r>
      <w:r w:rsidRPr="00B64E1D">
        <w:br/>
        <w:t xml:space="preserve">                resource.setIdle(false);</w:t>
      </w:r>
      <w:r w:rsidRPr="00B64E1D">
        <w:br/>
        <w:t xml:space="preserve">                System.</w:t>
      </w:r>
      <w:r w:rsidRPr="00B64E1D">
        <w:rPr>
          <w:i/>
          <w:iCs/>
        </w:rPr>
        <w:t>out</w:t>
      </w:r>
      <w:r w:rsidRPr="00B64E1D">
        <w:t>.println("Found idle resource " + resource.getNumber());</w:t>
      </w:r>
      <w:r w:rsidRPr="00B64E1D">
        <w:br/>
      </w:r>
      <w:r w:rsidRPr="00B64E1D">
        <w:br/>
        <w:t xml:space="preserve">                return resource.getNumber();</w:t>
      </w:r>
      <w:r w:rsidRPr="00B64E1D">
        <w:br/>
        <w:t xml:space="preserve">            }</w:t>
      </w:r>
      <w:r w:rsidRPr="00B64E1D">
        <w:br/>
        <w:t xml:space="preserve">        }</w:t>
      </w:r>
      <w:r w:rsidRPr="00B64E1D">
        <w:br/>
        <w:t xml:space="preserve">        return  -1;</w:t>
      </w:r>
      <w:r w:rsidRPr="00B64E1D">
        <w:br/>
        <w:t xml:space="preserve">    }</w:t>
      </w:r>
      <w:r w:rsidRPr="00B64E1D">
        <w:br/>
      </w:r>
      <w:r w:rsidRPr="00B64E1D">
        <w:br/>
        <w:t xml:space="preserve">    public void doWork(int number){</w:t>
      </w:r>
      <w:r w:rsidRPr="00B64E1D">
        <w:br/>
        <w:t xml:space="preserve">        try {</w:t>
      </w:r>
      <w:r w:rsidRPr="00B64E1D">
        <w:br/>
        <w:t xml:space="preserve">            int sleepTime = Utils.</w:t>
      </w:r>
      <w:r w:rsidRPr="00B64E1D">
        <w:rPr>
          <w:i/>
          <w:iCs/>
        </w:rPr>
        <w:t>getRandomInteger</w:t>
      </w:r>
      <w:r w:rsidRPr="00B64E1D">
        <w:t>(10000,20000);</w:t>
      </w:r>
      <w:r w:rsidRPr="00B64E1D">
        <w:br/>
        <w:t xml:space="preserve">            System.</w:t>
      </w:r>
      <w:r w:rsidRPr="00B64E1D">
        <w:rPr>
          <w:i/>
          <w:iCs/>
        </w:rPr>
        <w:t>out</w:t>
      </w:r>
      <w:r w:rsidRPr="00B64E1D">
        <w:t>.println("Do work: " + number + " Sleep time: " +  sleepTime);</w:t>
      </w:r>
      <w:r w:rsidRPr="00B64E1D">
        <w:br/>
        <w:t xml:space="preserve">            Thread.</w:t>
      </w:r>
      <w:r w:rsidRPr="00B64E1D">
        <w:rPr>
          <w:i/>
          <w:iCs/>
        </w:rPr>
        <w:t>sleep</w:t>
      </w:r>
      <w:r w:rsidRPr="00B64E1D">
        <w:t>(sleepTime);</w:t>
      </w:r>
      <w:r w:rsidRPr="00B64E1D">
        <w:br/>
        <w:t xml:space="preserve">            System.</w:t>
      </w:r>
      <w:r w:rsidRPr="00B64E1D">
        <w:rPr>
          <w:i/>
          <w:iCs/>
        </w:rPr>
        <w:t>out</w:t>
      </w:r>
      <w:r w:rsidRPr="00B64E1D">
        <w:t>.println("Do work: " + number + " We are out");</w:t>
      </w:r>
      <w:r w:rsidRPr="00B64E1D">
        <w:br/>
        <w:t xml:space="preserve">            resources[number].setIdle(true);</w:t>
      </w:r>
      <w:r w:rsidRPr="00B64E1D">
        <w:br/>
        <w:t xml:space="preserve">        } catch (InterruptedException e) {</w:t>
      </w:r>
      <w:r w:rsidRPr="00B64E1D">
        <w:br/>
        <w:t xml:space="preserve">            e.printStackTrace();</w:t>
      </w:r>
      <w:r w:rsidRPr="00B64E1D">
        <w:br/>
        <w:t xml:space="preserve">        }</w:t>
      </w:r>
      <w:r w:rsidRPr="00B64E1D">
        <w:br/>
        <w:t xml:space="preserve">    }</w:t>
      </w:r>
      <w:r w:rsidRPr="00B64E1D">
        <w:br/>
      </w:r>
      <w:r w:rsidRPr="00B64E1D">
        <w:br/>
        <w:t xml:space="preserve">    @Override</w:t>
      </w:r>
      <w:r w:rsidRPr="00B64E1D">
        <w:br/>
        <w:t xml:space="preserve">    public String toString() {</w:t>
      </w:r>
      <w:r w:rsidRPr="00B64E1D">
        <w:br/>
        <w:t xml:space="preserve">        String result = "[ ";</w:t>
      </w:r>
      <w:r w:rsidRPr="00B64E1D">
        <w:br/>
        <w:t xml:space="preserve">        for (Resource resource: resources){</w:t>
      </w:r>
      <w:r w:rsidRPr="00B64E1D">
        <w:br/>
        <w:t xml:space="preserve">            result +=  resource + " is "</w:t>
      </w:r>
      <w:r w:rsidRPr="00B64E1D">
        <w:br/>
        <w:t xml:space="preserve">                    + (resource.isIdle() ? "Idle" : "Busy") + "; ";</w:t>
      </w:r>
      <w:r w:rsidRPr="00B64E1D">
        <w:br/>
        <w:t xml:space="preserve">        }</w:t>
      </w:r>
      <w:r w:rsidRPr="00B64E1D">
        <w:br/>
        <w:t xml:space="preserve">        return result + "]";</w:t>
      </w:r>
      <w:r w:rsidRPr="00B64E1D">
        <w:br/>
        <w:t xml:space="preserve">    }</w:t>
      </w:r>
      <w:r w:rsidRPr="00B64E1D">
        <w:br/>
        <w:t>}</w:t>
      </w:r>
    </w:p>
    <w:p w:rsidR="00415693" w:rsidRPr="00B64E1D" w:rsidRDefault="00415693" w:rsidP="00415693">
      <w:pPr>
        <w:pStyle w:val="HTML"/>
        <w:spacing w:line="360" w:lineRule="auto"/>
        <w:ind w:firstLine="851"/>
        <w:rPr>
          <w:rFonts w:ascii="Times New Roman" w:hAnsi="Times New Roman" w:cs="Times New Roman"/>
          <w:sz w:val="28"/>
          <w:szCs w:val="28"/>
        </w:rPr>
      </w:pPr>
    </w:p>
    <w:p w:rsidR="00415693" w:rsidRPr="00B64E1D" w:rsidRDefault="00415693" w:rsidP="00415693">
      <w:pPr>
        <w:pStyle w:val="HTML"/>
        <w:spacing w:line="360" w:lineRule="auto"/>
        <w:ind w:firstLine="851"/>
        <w:rPr>
          <w:rFonts w:ascii="Times New Roman" w:hAnsi="Times New Roman" w:cs="Times New Roman"/>
          <w:sz w:val="28"/>
          <w:szCs w:val="28"/>
        </w:rPr>
      </w:pPr>
      <w:r w:rsidRPr="00B64E1D">
        <w:rPr>
          <w:rFonts w:ascii="Times New Roman" w:hAnsi="Times New Roman" w:cs="Times New Roman"/>
          <w:sz w:val="28"/>
          <w:szCs w:val="28"/>
        </w:rPr>
        <w:t xml:space="preserve">9. </w:t>
      </w:r>
      <w:r w:rsidRPr="00B64E1D">
        <w:rPr>
          <w:rFonts w:ascii="Times New Roman" w:hAnsi="Times New Roman" w:cs="Times New Roman"/>
          <w:sz w:val="28"/>
          <w:szCs w:val="28"/>
          <w:lang w:val="ru-RU"/>
        </w:rPr>
        <w:t>листинг</w:t>
      </w:r>
      <w:r w:rsidRPr="00B64E1D">
        <w:rPr>
          <w:rFonts w:ascii="Times New Roman" w:hAnsi="Times New Roman" w:cs="Times New Roman"/>
          <w:sz w:val="28"/>
          <w:szCs w:val="28"/>
        </w:rPr>
        <w:t xml:space="preserve"> </w:t>
      </w:r>
      <w:r w:rsidRPr="00B64E1D">
        <w:rPr>
          <w:rFonts w:ascii="Times New Roman" w:hAnsi="Times New Roman" w:cs="Times New Roman"/>
          <w:sz w:val="28"/>
          <w:szCs w:val="28"/>
          <w:lang w:val="ru-RU"/>
        </w:rPr>
        <w:t>кода</w:t>
      </w:r>
      <w:r w:rsidRPr="00B64E1D">
        <w:rPr>
          <w:rFonts w:ascii="Times New Roman" w:hAnsi="Times New Roman" w:cs="Times New Roman"/>
          <w:sz w:val="28"/>
          <w:szCs w:val="28"/>
        </w:rPr>
        <w:t xml:space="preserve"> </w:t>
      </w:r>
      <w:r w:rsidRPr="00B64E1D">
        <w:rPr>
          <w:rFonts w:ascii="Times New Roman" w:hAnsi="Times New Roman" w:cs="Times New Roman"/>
          <w:sz w:val="28"/>
          <w:szCs w:val="28"/>
          <w:lang w:val="ru-RU"/>
        </w:rPr>
        <w:t>класса</w:t>
      </w:r>
      <w:r w:rsidRPr="00B64E1D">
        <w:rPr>
          <w:rFonts w:ascii="Times New Roman" w:hAnsi="Times New Roman" w:cs="Times New Roman"/>
          <w:sz w:val="28"/>
          <w:szCs w:val="28"/>
        </w:rPr>
        <w:t xml:space="preserve"> </w:t>
      </w:r>
      <w:r w:rsidR="00D009CD" w:rsidRPr="00B64E1D">
        <w:rPr>
          <w:rFonts w:ascii="Times New Roman" w:hAnsi="Times New Roman" w:cs="Times New Roman"/>
          <w:sz w:val="28"/>
          <w:szCs w:val="28"/>
        </w:rPr>
        <w:t>CPU</w:t>
      </w:r>
      <w:r w:rsidRPr="00B64E1D">
        <w:rPr>
          <w:rFonts w:ascii="Times New Roman" w:hAnsi="Times New Roman" w:cs="Times New Roman"/>
          <w:sz w:val="28"/>
          <w:szCs w:val="28"/>
        </w:rPr>
        <w:t>:</w:t>
      </w:r>
    </w:p>
    <w:p w:rsidR="00D009CD" w:rsidRPr="00B64E1D" w:rsidRDefault="00D009CD" w:rsidP="00D009CD">
      <w:pPr>
        <w:pStyle w:val="HTML"/>
        <w:shd w:val="clear" w:color="auto" w:fill="FFFFFF"/>
      </w:pPr>
      <w:r w:rsidRPr="00B64E1D">
        <w:t>package com.company.classes;</w:t>
      </w:r>
      <w:r w:rsidRPr="00B64E1D">
        <w:br/>
      </w:r>
      <w:r w:rsidRPr="00B64E1D">
        <w:br/>
        <w:t>public class CPU {</w:t>
      </w:r>
      <w:r w:rsidRPr="00B64E1D">
        <w:br/>
      </w:r>
      <w:r w:rsidRPr="00B64E1D">
        <w:br/>
        <w:t xml:space="preserve">    private Core[] cores;</w:t>
      </w:r>
      <w:r w:rsidRPr="00B64E1D">
        <w:br/>
      </w:r>
      <w:r w:rsidRPr="00B64E1D">
        <w:br/>
        <w:t xml:space="preserve">    public CPU(final int coresNumber){</w:t>
      </w:r>
      <w:r w:rsidRPr="00B64E1D">
        <w:br/>
        <w:t xml:space="preserve">        cores = new Core[coresNumber];</w:t>
      </w:r>
      <w:r w:rsidRPr="00B64E1D">
        <w:br/>
        <w:t xml:space="preserve">        for(int i = 0; i &lt; coresNumber; i++){</w:t>
      </w:r>
      <w:r w:rsidRPr="00B64E1D">
        <w:br/>
        <w:t xml:space="preserve">            cores[i] = new Core(i);</w:t>
      </w:r>
      <w:r w:rsidRPr="00B64E1D">
        <w:br/>
        <w:t xml:space="preserve">        }</w:t>
      </w:r>
      <w:r w:rsidRPr="00B64E1D">
        <w:br/>
        <w:t xml:space="preserve">    }</w:t>
      </w:r>
      <w:r w:rsidRPr="00B64E1D">
        <w:br/>
      </w:r>
      <w:r w:rsidRPr="00B64E1D">
        <w:br/>
        <w:t xml:space="preserve">    public Core[] getCores() {</w:t>
      </w:r>
      <w:r w:rsidRPr="00B64E1D">
        <w:br/>
        <w:t xml:space="preserve">        return cores;</w:t>
      </w:r>
      <w:r w:rsidRPr="00B64E1D">
        <w:br/>
        <w:t xml:space="preserve">    }</w:t>
      </w:r>
      <w:r w:rsidRPr="00B64E1D">
        <w:br/>
      </w:r>
      <w:r w:rsidRPr="00B64E1D">
        <w:br/>
        <w:t xml:space="preserve">    public void setCores(Core[] cores) {</w:t>
      </w:r>
      <w:r w:rsidRPr="00B64E1D">
        <w:br/>
        <w:t xml:space="preserve">        this.cores = cores;</w:t>
      </w:r>
      <w:r w:rsidRPr="00B64E1D">
        <w:br/>
        <w:t xml:space="preserve">    }</w:t>
      </w:r>
      <w:r w:rsidRPr="00B64E1D">
        <w:br/>
      </w:r>
      <w:r w:rsidRPr="00B64E1D">
        <w:lastRenderedPageBreak/>
        <w:br/>
        <w:t xml:space="preserve">    public Core getCore(int core){</w:t>
      </w:r>
      <w:r w:rsidRPr="00B64E1D">
        <w:br/>
        <w:t xml:space="preserve">        return cores[core];</w:t>
      </w:r>
      <w:r w:rsidRPr="00B64E1D">
        <w:br/>
        <w:t xml:space="preserve">    }</w:t>
      </w:r>
      <w:r w:rsidRPr="00B64E1D">
        <w:br/>
      </w:r>
      <w:r w:rsidRPr="00B64E1D">
        <w:br/>
        <w:t xml:space="preserve">    @Override</w:t>
      </w:r>
      <w:r w:rsidRPr="00B64E1D">
        <w:br/>
        <w:t xml:space="preserve">    public String toString() {</w:t>
      </w:r>
      <w:r w:rsidRPr="00B64E1D">
        <w:br/>
        <w:t xml:space="preserve">        String result = "[ ";</w:t>
      </w:r>
      <w:r w:rsidRPr="00B64E1D">
        <w:br/>
        <w:t xml:space="preserve">        for (Core core : cores){</w:t>
      </w:r>
      <w:r w:rsidRPr="00B64E1D">
        <w:br/>
        <w:t xml:space="preserve">            result +=  core + " is "</w:t>
      </w:r>
      <w:r w:rsidRPr="00B64E1D">
        <w:br/>
        <w:t xml:space="preserve">                    + (core.isIdle() ? "Idle</w:t>
      </w:r>
      <w:proofErr w:type="gramStart"/>
      <w:r w:rsidRPr="00B64E1D">
        <w:t>" :</w:t>
      </w:r>
      <w:proofErr w:type="gramEnd"/>
      <w:r w:rsidRPr="00B64E1D">
        <w:t xml:space="preserve"> "Busy") + "; ";</w:t>
      </w:r>
      <w:r w:rsidRPr="00B64E1D">
        <w:br/>
        <w:t xml:space="preserve">        }</w:t>
      </w:r>
      <w:r w:rsidRPr="00B64E1D">
        <w:br/>
        <w:t xml:space="preserve">        return result + "]";</w:t>
      </w:r>
      <w:r w:rsidRPr="00B64E1D">
        <w:br/>
        <w:t xml:space="preserve">    }</w:t>
      </w:r>
      <w:r w:rsidRPr="00B64E1D">
        <w:br/>
        <w:t>}</w:t>
      </w:r>
    </w:p>
    <w:p w:rsidR="00D009CD" w:rsidRPr="00B64E1D" w:rsidRDefault="00D009CD" w:rsidP="00415693">
      <w:pPr>
        <w:pStyle w:val="HTML"/>
        <w:spacing w:line="360" w:lineRule="auto"/>
        <w:ind w:firstLine="851"/>
        <w:rPr>
          <w:rFonts w:ascii="Times New Roman" w:hAnsi="Times New Roman" w:cs="Times New Roman"/>
          <w:sz w:val="28"/>
          <w:szCs w:val="28"/>
        </w:rPr>
      </w:pPr>
    </w:p>
    <w:p w:rsidR="00D009CD" w:rsidRPr="00B64E1D" w:rsidRDefault="00D009CD" w:rsidP="00415693">
      <w:pPr>
        <w:pStyle w:val="HTML"/>
        <w:spacing w:line="360" w:lineRule="auto"/>
        <w:ind w:firstLine="851"/>
        <w:rPr>
          <w:rFonts w:ascii="Times New Roman" w:hAnsi="Times New Roman" w:cs="Times New Roman"/>
          <w:sz w:val="28"/>
          <w:szCs w:val="28"/>
        </w:rPr>
      </w:pPr>
    </w:p>
    <w:p w:rsidR="00D009CD" w:rsidRPr="00B64E1D" w:rsidRDefault="00D009CD" w:rsidP="00D009CD">
      <w:pPr>
        <w:pStyle w:val="HTML"/>
        <w:spacing w:line="360" w:lineRule="auto"/>
        <w:ind w:firstLine="851"/>
        <w:rPr>
          <w:rFonts w:ascii="Times New Roman" w:hAnsi="Times New Roman" w:cs="Times New Roman"/>
          <w:sz w:val="28"/>
          <w:szCs w:val="28"/>
        </w:rPr>
      </w:pPr>
    </w:p>
    <w:p w:rsidR="00D009CD" w:rsidRPr="00B64E1D" w:rsidRDefault="00D009CD" w:rsidP="00D009CD">
      <w:pPr>
        <w:pStyle w:val="HTML"/>
        <w:spacing w:line="360" w:lineRule="auto"/>
        <w:ind w:firstLine="851"/>
        <w:rPr>
          <w:rFonts w:ascii="Times New Roman" w:hAnsi="Times New Roman" w:cs="Times New Roman"/>
          <w:sz w:val="28"/>
          <w:szCs w:val="28"/>
        </w:rPr>
      </w:pPr>
      <w:r w:rsidRPr="00B64E1D">
        <w:rPr>
          <w:rFonts w:ascii="Times New Roman" w:hAnsi="Times New Roman" w:cs="Times New Roman"/>
          <w:sz w:val="28"/>
          <w:szCs w:val="28"/>
        </w:rPr>
        <w:t xml:space="preserve">10. </w:t>
      </w:r>
      <w:r w:rsidRPr="00B64E1D">
        <w:rPr>
          <w:rFonts w:ascii="Times New Roman" w:hAnsi="Times New Roman" w:cs="Times New Roman"/>
          <w:sz w:val="28"/>
          <w:szCs w:val="28"/>
          <w:lang w:val="ru-RU"/>
        </w:rPr>
        <w:t>листинг</w:t>
      </w:r>
      <w:r w:rsidRPr="00B64E1D">
        <w:rPr>
          <w:rFonts w:ascii="Times New Roman" w:hAnsi="Times New Roman" w:cs="Times New Roman"/>
          <w:sz w:val="28"/>
          <w:szCs w:val="28"/>
        </w:rPr>
        <w:t xml:space="preserve"> </w:t>
      </w:r>
      <w:r w:rsidRPr="00B64E1D">
        <w:rPr>
          <w:rFonts w:ascii="Times New Roman" w:hAnsi="Times New Roman" w:cs="Times New Roman"/>
          <w:sz w:val="28"/>
          <w:szCs w:val="28"/>
          <w:lang w:val="ru-RU"/>
        </w:rPr>
        <w:t>кода</w:t>
      </w:r>
      <w:r w:rsidRPr="00B64E1D">
        <w:rPr>
          <w:rFonts w:ascii="Times New Roman" w:hAnsi="Times New Roman" w:cs="Times New Roman"/>
          <w:sz w:val="28"/>
          <w:szCs w:val="28"/>
        </w:rPr>
        <w:t xml:space="preserve"> </w:t>
      </w:r>
      <w:r w:rsidRPr="00B64E1D">
        <w:rPr>
          <w:rFonts w:ascii="Times New Roman" w:hAnsi="Times New Roman" w:cs="Times New Roman"/>
          <w:sz w:val="28"/>
          <w:szCs w:val="28"/>
          <w:lang w:val="ru-RU"/>
        </w:rPr>
        <w:t>класса</w:t>
      </w:r>
      <w:r w:rsidRPr="00B64E1D">
        <w:rPr>
          <w:rFonts w:ascii="Times New Roman" w:hAnsi="Times New Roman" w:cs="Times New Roman"/>
          <w:sz w:val="28"/>
          <w:szCs w:val="28"/>
        </w:rPr>
        <w:t xml:space="preserve"> CPU:</w:t>
      </w:r>
    </w:p>
    <w:p w:rsidR="00791AC3" w:rsidRPr="00B64E1D" w:rsidRDefault="00791AC3" w:rsidP="00791AC3">
      <w:pPr>
        <w:pStyle w:val="HTML"/>
        <w:shd w:val="clear" w:color="auto" w:fill="FFFFFF"/>
      </w:pPr>
      <w:r w:rsidRPr="00B64E1D">
        <w:t>package com.company.classes</w:t>
      </w:r>
      <w:proofErr w:type="gramStart"/>
      <w:r w:rsidRPr="00B64E1D">
        <w:t>;</w:t>
      </w:r>
      <w:proofErr w:type="gramEnd"/>
      <w:r w:rsidRPr="00B64E1D">
        <w:br/>
      </w:r>
      <w:r w:rsidRPr="00B64E1D">
        <w:br/>
        <w:t>public class Core extends Resource {</w:t>
      </w:r>
      <w:r w:rsidRPr="00B64E1D">
        <w:br/>
      </w:r>
      <w:r w:rsidRPr="00B64E1D">
        <w:br/>
        <w:t xml:space="preserve">    public Core(int number) {</w:t>
      </w:r>
      <w:r w:rsidRPr="00B64E1D">
        <w:br/>
        <w:t xml:space="preserve">        super(number);</w:t>
      </w:r>
      <w:r w:rsidRPr="00B64E1D">
        <w:br/>
        <w:t xml:space="preserve">    }</w:t>
      </w:r>
      <w:r w:rsidRPr="00B64E1D">
        <w:br/>
      </w:r>
      <w:r w:rsidRPr="00B64E1D">
        <w:br/>
        <w:t xml:space="preserve">    @Override</w:t>
      </w:r>
      <w:r w:rsidRPr="00B64E1D">
        <w:br/>
        <w:t xml:space="preserve">    public String toString() {</w:t>
      </w:r>
      <w:r w:rsidRPr="00B64E1D">
        <w:br/>
        <w:t xml:space="preserve">        return "core #" + this.resourceNumber;</w:t>
      </w:r>
      <w:r w:rsidRPr="00B64E1D">
        <w:br/>
        <w:t xml:space="preserve">    }</w:t>
      </w:r>
      <w:r w:rsidRPr="00B64E1D">
        <w:br/>
        <w:t>}</w:t>
      </w:r>
    </w:p>
    <w:p w:rsidR="00791AC3" w:rsidRPr="00B64E1D" w:rsidRDefault="00791AC3" w:rsidP="00D009CD">
      <w:pPr>
        <w:pStyle w:val="HTML"/>
        <w:spacing w:line="360" w:lineRule="auto"/>
        <w:ind w:firstLine="851"/>
        <w:rPr>
          <w:rFonts w:ascii="Times New Roman" w:hAnsi="Times New Roman" w:cs="Times New Roman"/>
          <w:sz w:val="28"/>
          <w:szCs w:val="28"/>
        </w:rPr>
      </w:pPr>
    </w:p>
    <w:p w:rsidR="00791AC3" w:rsidRPr="00B64E1D" w:rsidRDefault="00791AC3" w:rsidP="00791AC3">
      <w:pPr>
        <w:pStyle w:val="HTML"/>
        <w:spacing w:line="360" w:lineRule="auto"/>
        <w:ind w:firstLine="851"/>
        <w:rPr>
          <w:rFonts w:ascii="Times New Roman" w:hAnsi="Times New Roman" w:cs="Times New Roman"/>
          <w:sz w:val="28"/>
          <w:szCs w:val="28"/>
        </w:rPr>
      </w:pPr>
      <w:r w:rsidRPr="00B64E1D">
        <w:rPr>
          <w:rFonts w:ascii="Times New Roman" w:hAnsi="Times New Roman" w:cs="Times New Roman"/>
          <w:sz w:val="28"/>
          <w:szCs w:val="28"/>
        </w:rPr>
        <w:t xml:space="preserve">11. </w:t>
      </w:r>
      <w:r w:rsidRPr="00B64E1D">
        <w:rPr>
          <w:rFonts w:ascii="Times New Roman" w:hAnsi="Times New Roman" w:cs="Times New Roman"/>
          <w:sz w:val="28"/>
          <w:szCs w:val="28"/>
          <w:lang w:val="ru-RU"/>
        </w:rPr>
        <w:t>листинг</w:t>
      </w:r>
      <w:r w:rsidRPr="00B64E1D">
        <w:rPr>
          <w:rFonts w:ascii="Times New Roman" w:hAnsi="Times New Roman" w:cs="Times New Roman"/>
          <w:sz w:val="28"/>
          <w:szCs w:val="28"/>
        </w:rPr>
        <w:t xml:space="preserve"> </w:t>
      </w:r>
      <w:r w:rsidRPr="00B64E1D">
        <w:rPr>
          <w:rFonts w:ascii="Times New Roman" w:hAnsi="Times New Roman" w:cs="Times New Roman"/>
          <w:sz w:val="28"/>
          <w:szCs w:val="28"/>
          <w:lang w:val="ru-RU"/>
        </w:rPr>
        <w:t>кода</w:t>
      </w:r>
      <w:r w:rsidRPr="00B64E1D">
        <w:rPr>
          <w:rFonts w:ascii="Times New Roman" w:hAnsi="Times New Roman" w:cs="Times New Roman"/>
          <w:sz w:val="28"/>
          <w:szCs w:val="28"/>
        </w:rPr>
        <w:t xml:space="preserve"> </w:t>
      </w:r>
      <w:r w:rsidRPr="00B64E1D">
        <w:rPr>
          <w:rFonts w:ascii="Times New Roman" w:hAnsi="Times New Roman" w:cs="Times New Roman"/>
          <w:sz w:val="28"/>
          <w:szCs w:val="28"/>
          <w:lang w:val="ru-RU"/>
        </w:rPr>
        <w:t>класса</w:t>
      </w:r>
      <w:r w:rsidRPr="00B64E1D">
        <w:rPr>
          <w:rFonts w:ascii="Times New Roman" w:hAnsi="Times New Roman" w:cs="Times New Roman"/>
          <w:sz w:val="28"/>
          <w:szCs w:val="28"/>
        </w:rPr>
        <w:t xml:space="preserve"> TactGenerator:</w:t>
      </w:r>
    </w:p>
    <w:p w:rsidR="00791AC3" w:rsidRPr="00B64E1D" w:rsidRDefault="00791AC3" w:rsidP="00791AC3">
      <w:pPr>
        <w:pStyle w:val="HTML"/>
        <w:shd w:val="clear" w:color="auto" w:fill="FFFFFF"/>
      </w:pPr>
      <w:proofErr w:type="gramStart"/>
      <w:r w:rsidRPr="00B64E1D">
        <w:t>package</w:t>
      </w:r>
      <w:proofErr w:type="gramEnd"/>
      <w:r w:rsidRPr="00B64E1D">
        <w:t xml:space="preserve"> com.company.classes;</w:t>
      </w:r>
      <w:r w:rsidRPr="00B64E1D">
        <w:br/>
        <w:t>import java.util.TimerTask;</w:t>
      </w:r>
      <w:r w:rsidRPr="00B64E1D">
        <w:br/>
      </w:r>
      <w:r w:rsidRPr="00B64E1D">
        <w:br/>
        <w:t>public class TactGenerator extends TimerTask {</w:t>
      </w:r>
      <w:r w:rsidRPr="00B64E1D">
        <w:br/>
        <w:t xml:space="preserve">    public static int getTime() {</w:t>
      </w:r>
      <w:r w:rsidRPr="00B64E1D">
        <w:br/>
        <w:t xml:space="preserve">        return </w:t>
      </w:r>
      <w:r w:rsidRPr="00B64E1D">
        <w:rPr>
          <w:i/>
          <w:iCs/>
        </w:rPr>
        <w:t>time</w:t>
      </w:r>
      <w:r w:rsidRPr="00B64E1D">
        <w:t>;</w:t>
      </w:r>
      <w:r w:rsidRPr="00B64E1D">
        <w:br/>
        <w:t xml:space="preserve">    }</w:t>
      </w:r>
      <w:r w:rsidRPr="00B64E1D">
        <w:br/>
      </w:r>
      <w:r w:rsidRPr="00B64E1D">
        <w:br/>
        <w:t xml:space="preserve">    public static void incTime(int tact)</w:t>
      </w:r>
      <w:r w:rsidRPr="00B64E1D">
        <w:br/>
        <w:t xml:space="preserve">    {</w:t>
      </w:r>
      <w:r w:rsidRPr="00B64E1D">
        <w:br/>
        <w:t xml:space="preserve">        </w:t>
      </w:r>
      <w:r w:rsidRPr="00B64E1D">
        <w:rPr>
          <w:i/>
          <w:iCs/>
        </w:rPr>
        <w:t>time</w:t>
      </w:r>
      <w:r w:rsidRPr="00B64E1D">
        <w:t>+=tact;</w:t>
      </w:r>
      <w:r w:rsidRPr="00B64E1D">
        <w:br/>
        <w:t xml:space="preserve">    }</w:t>
      </w:r>
      <w:r w:rsidRPr="00B64E1D">
        <w:br/>
      </w:r>
      <w:r w:rsidRPr="00B64E1D">
        <w:br/>
        <w:t xml:space="preserve">    public static void incTime()</w:t>
      </w:r>
      <w:r w:rsidRPr="00B64E1D">
        <w:br/>
        <w:t xml:space="preserve">    {</w:t>
      </w:r>
      <w:r w:rsidRPr="00B64E1D">
        <w:br/>
        <w:t xml:space="preserve">        </w:t>
      </w:r>
      <w:r w:rsidRPr="00B64E1D">
        <w:rPr>
          <w:i/>
          <w:iCs/>
        </w:rPr>
        <w:t>time</w:t>
      </w:r>
      <w:r w:rsidRPr="00B64E1D">
        <w:t>++;</w:t>
      </w:r>
      <w:r w:rsidRPr="00B64E1D">
        <w:br/>
        <w:t xml:space="preserve">    }</w:t>
      </w:r>
      <w:r w:rsidRPr="00B64E1D">
        <w:br/>
      </w:r>
      <w:r w:rsidRPr="00B64E1D">
        <w:br/>
        <w:t xml:space="preserve">    private static int </w:t>
      </w:r>
      <w:r w:rsidRPr="00B64E1D">
        <w:rPr>
          <w:i/>
          <w:iCs/>
        </w:rPr>
        <w:t>time</w:t>
      </w:r>
      <w:r w:rsidRPr="00B64E1D">
        <w:t>;</w:t>
      </w:r>
      <w:r w:rsidRPr="00B64E1D">
        <w:br/>
      </w:r>
      <w:r w:rsidRPr="00B64E1D">
        <w:br/>
        <w:t xml:space="preserve">    @Override</w:t>
      </w:r>
      <w:r w:rsidRPr="00B64E1D">
        <w:br/>
      </w:r>
      <w:r w:rsidRPr="00B64E1D">
        <w:lastRenderedPageBreak/>
        <w:t xml:space="preserve">    public void run() {</w:t>
      </w:r>
      <w:r w:rsidRPr="00B64E1D">
        <w:br/>
        <w:t xml:space="preserve">        </w:t>
      </w:r>
      <w:r w:rsidRPr="00B64E1D">
        <w:rPr>
          <w:i/>
          <w:iCs/>
        </w:rPr>
        <w:t xml:space="preserve">            incTime</w:t>
      </w:r>
      <w:r w:rsidRPr="00B64E1D">
        <w:t>();</w:t>
      </w:r>
      <w:r w:rsidRPr="00B64E1D">
        <w:br/>
        <w:t xml:space="preserve">        }</w:t>
      </w:r>
      <w:r w:rsidRPr="00B64E1D">
        <w:br/>
        <w:t xml:space="preserve">    }</w:t>
      </w:r>
      <w:r w:rsidRPr="00B64E1D">
        <w:br/>
        <w:t>}</w:t>
      </w:r>
    </w:p>
    <w:p w:rsidR="00791AC3" w:rsidRPr="00B64E1D" w:rsidRDefault="00791AC3" w:rsidP="00791AC3">
      <w:pPr>
        <w:pStyle w:val="HTML"/>
        <w:shd w:val="clear" w:color="auto" w:fill="FFFFFF"/>
      </w:pPr>
    </w:p>
    <w:p w:rsidR="00791AC3" w:rsidRPr="00B64E1D" w:rsidRDefault="00791AC3" w:rsidP="00791AC3">
      <w:pPr>
        <w:pStyle w:val="HTML"/>
        <w:spacing w:line="360" w:lineRule="auto"/>
        <w:ind w:firstLine="851"/>
        <w:rPr>
          <w:rFonts w:ascii="Times New Roman" w:hAnsi="Times New Roman" w:cs="Times New Roman"/>
          <w:sz w:val="28"/>
          <w:szCs w:val="28"/>
        </w:rPr>
      </w:pPr>
      <w:r w:rsidRPr="00B64E1D">
        <w:rPr>
          <w:rFonts w:ascii="Times New Roman" w:hAnsi="Times New Roman" w:cs="Times New Roman"/>
          <w:sz w:val="28"/>
          <w:szCs w:val="28"/>
        </w:rPr>
        <w:t xml:space="preserve">12. </w:t>
      </w:r>
      <w:r w:rsidRPr="00B64E1D">
        <w:rPr>
          <w:rFonts w:ascii="Times New Roman" w:hAnsi="Times New Roman" w:cs="Times New Roman"/>
          <w:sz w:val="28"/>
          <w:szCs w:val="28"/>
          <w:lang w:val="ru-RU"/>
        </w:rPr>
        <w:t>листинг</w:t>
      </w:r>
      <w:r w:rsidRPr="00B64E1D">
        <w:rPr>
          <w:rFonts w:ascii="Times New Roman" w:hAnsi="Times New Roman" w:cs="Times New Roman"/>
          <w:sz w:val="28"/>
          <w:szCs w:val="28"/>
        </w:rPr>
        <w:t xml:space="preserve"> </w:t>
      </w:r>
      <w:r w:rsidRPr="00B64E1D">
        <w:rPr>
          <w:rFonts w:ascii="Times New Roman" w:hAnsi="Times New Roman" w:cs="Times New Roman"/>
          <w:sz w:val="28"/>
          <w:szCs w:val="28"/>
          <w:lang w:val="ru-RU"/>
        </w:rPr>
        <w:t>кода</w:t>
      </w:r>
      <w:r w:rsidRPr="00B64E1D">
        <w:rPr>
          <w:rFonts w:ascii="Times New Roman" w:hAnsi="Times New Roman" w:cs="Times New Roman"/>
          <w:sz w:val="28"/>
          <w:szCs w:val="28"/>
        </w:rPr>
        <w:t xml:space="preserve"> </w:t>
      </w:r>
      <w:r w:rsidRPr="00B64E1D">
        <w:rPr>
          <w:rFonts w:ascii="Times New Roman" w:hAnsi="Times New Roman" w:cs="Times New Roman"/>
          <w:sz w:val="28"/>
          <w:szCs w:val="28"/>
          <w:lang w:val="ru-RU"/>
        </w:rPr>
        <w:t>класса</w:t>
      </w:r>
      <w:r w:rsidRPr="00B64E1D">
        <w:rPr>
          <w:rFonts w:ascii="Times New Roman" w:hAnsi="Times New Roman" w:cs="Times New Roman"/>
          <w:sz w:val="28"/>
          <w:szCs w:val="28"/>
        </w:rPr>
        <w:t xml:space="preserve"> Utils:</w:t>
      </w:r>
    </w:p>
    <w:p w:rsidR="00791AC3" w:rsidRPr="00B64E1D" w:rsidRDefault="00791AC3" w:rsidP="00791AC3">
      <w:pPr>
        <w:pStyle w:val="HTML"/>
        <w:shd w:val="clear" w:color="auto" w:fill="FFFFFF"/>
      </w:pPr>
      <w:r w:rsidRPr="00B64E1D">
        <w:t>package com.company.classes;</w:t>
      </w:r>
      <w:r w:rsidRPr="00B64E1D">
        <w:br/>
      </w:r>
      <w:r w:rsidRPr="00B64E1D">
        <w:br/>
        <w:t>import java.util.Random;</w:t>
      </w:r>
      <w:r w:rsidRPr="00B64E1D">
        <w:br/>
      </w:r>
      <w:r w:rsidRPr="00B64E1D">
        <w:br/>
        <w:t>public class Utils {</w:t>
      </w:r>
      <w:r w:rsidRPr="00B64E1D">
        <w:br/>
        <w:t xml:space="preserve">    public static Random </w:t>
      </w:r>
      <w:r w:rsidRPr="00B64E1D">
        <w:rPr>
          <w:i/>
          <w:iCs/>
        </w:rPr>
        <w:t xml:space="preserve">random </w:t>
      </w:r>
      <w:r w:rsidRPr="00B64E1D">
        <w:t>= new Random();</w:t>
      </w:r>
      <w:r w:rsidRPr="00B64E1D">
        <w:br/>
        <w:t xml:space="preserve">    public static int getRandomInteger(int size){</w:t>
      </w:r>
      <w:r w:rsidRPr="00B64E1D">
        <w:br/>
        <w:t xml:space="preserve">        return </w:t>
      </w:r>
      <w:r w:rsidRPr="00B64E1D">
        <w:rPr>
          <w:i/>
          <w:iCs/>
        </w:rPr>
        <w:t>random</w:t>
      </w:r>
      <w:r w:rsidRPr="00B64E1D">
        <w:t>.nextInt(size + 1);</w:t>
      </w:r>
      <w:r w:rsidRPr="00B64E1D">
        <w:br/>
        <w:t xml:space="preserve">    }</w:t>
      </w:r>
      <w:r w:rsidRPr="00B64E1D">
        <w:br/>
      </w:r>
      <w:r w:rsidRPr="00B64E1D">
        <w:br/>
        <w:t xml:space="preserve">    public static int getRandomInteger(int left, int right){</w:t>
      </w:r>
      <w:r w:rsidRPr="00B64E1D">
        <w:br/>
        <w:t xml:space="preserve">        return left + </w:t>
      </w:r>
      <w:r w:rsidRPr="00B64E1D">
        <w:rPr>
          <w:i/>
          <w:iCs/>
        </w:rPr>
        <w:t>random</w:t>
      </w:r>
      <w:r w:rsidRPr="00B64E1D">
        <w:t>.nextInt(right - left + 1);</w:t>
      </w:r>
      <w:r w:rsidRPr="00B64E1D">
        <w:br/>
        <w:t xml:space="preserve">    }</w:t>
      </w:r>
      <w:r w:rsidRPr="00B64E1D">
        <w:br/>
        <w:t>}</w:t>
      </w:r>
    </w:p>
    <w:p w:rsidR="00791AC3" w:rsidRPr="00B64E1D" w:rsidRDefault="00791AC3" w:rsidP="00791AC3">
      <w:pPr>
        <w:pStyle w:val="HTML"/>
        <w:spacing w:line="360" w:lineRule="auto"/>
        <w:ind w:firstLine="851"/>
        <w:rPr>
          <w:rFonts w:ascii="Times New Roman" w:hAnsi="Times New Roman" w:cs="Times New Roman"/>
          <w:sz w:val="28"/>
          <w:szCs w:val="28"/>
        </w:rPr>
      </w:pPr>
    </w:p>
    <w:p w:rsidR="00791AC3" w:rsidRPr="00B64E1D" w:rsidRDefault="00791AC3" w:rsidP="00791AC3">
      <w:pPr>
        <w:pStyle w:val="HTML"/>
        <w:spacing w:line="360" w:lineRule="auto"/>
        <w:ind w:firstLine="851"/>
        <w:rPr>
          <w:rFonts w:ascii="Times New Roman" w:hAnsi="Times New Roman" w:cs="Times New Roman"/>
          <w:sz w:val="28"/>
          <w:szCs w:val="28"/>
        </w:rPr>
      </w:pPr>
      <w:r w:rsidRPr="00B64E1D">
        <w:rPr>
          <w:rFonts w:ascii="Times New Roman" w:hAnsi="Times New Roman" w:cs="Times New Roman"/>
          <w:sz w:val="28"/>
          <w:szCs w:val="28"/>
        </w:rPr>
        <w:t xml:space="preserve">13. </w:t>
      </w:r>
      <w:r w:rsidRPr="00B64E1D">
        <w:rPr>
          <w:rFonts w:ascii="Times New Roman" w:hAnsi="Times New Roman" w:cs="Times New Roman"/>
          <w:sz w:val="28"/>
          <w:szCs w:val="28"/>
          <w:lang w:val="ru-RU"/>
        </w:rPr>
        <w:t>листинг</w:t>
      </w:r>
      <w:r w:rsidRPr="00B64E1D">
        <w:rPr>
          <w:rFonts w:ascii="Times New Roman" w:hAnsi="Times New Roman" w:cs="Times New Roman"/>
          <w:sz w:val="28"/>
          <w:szCs w:val="28"/>
        </w:rPr>
        <w:t xml:space="preserve"> </w:t>
      </w:r>
      <w:r w:rsidRPr="00B64E1D">
        <w:rPr>
          <w:rFonts w:ascii="Times New Roman" w:hAnsi="Times New Roman" w:cs="Times New Roman"/>
          <w:sz w:val="28"/>
          <w:szCs w:val="28"/>
          <w:lang w:val="ru-RU"/>
        </w:rPr>
        <w:t>кода</w:t>
      </w:r>
      <w:r w:rsidRPr="00B64E1D">
        <w:rPr>
          <w:rFonts w:ascii="Times New Roman" w:hAnsi="Times New Roman" w:cs="Times New Roman"/>
          <w:sz w:val="28"/>
          <w:szCs w:val="28"/>
        </w:rPr>
        <w:t xml:space="preserve"> </w:t>
      </w:r>
      <w:r w:rsidRPr="00B64E1D">
        <w:rPr>
          <w:rFonts w:ascii="Times New Roman" w:hAnsi="Times New Roman" w:cs="Times New Roman"/>
          <w:sz w:val="28"/>
          <w:szCs w:val="28"/>
          <w:lang w:val="ru-RU"/>
        </w:rPr>
        <w:t>класса</w:t>
      </w:r>
      <w:r w:rsidRPr="00B64E1D">
        <w:rPr>
          <w:rFonts w:ascii="Times New Roman" w:hAnsi="Times New Roman" w:cs="Times New Roman"/>
          <w:sz w:val="28"/>
          <w:szCs w:val="28"/>
        </w:rPr>
        <w:t xml:space="preserve"> Controller:</w:t>
      </w:r>
    </w:p>
    <w:p w:rsidR="00791AC3" w:rsidRPr="00B64E1D" w:rsidRDefault="00791AC3" w:rsidP="00791AC3">
      <w:pPr>
        <w:pStyle w:val="HTML"/>
        <w:shd w:val="clear" w:color="auto" w:fill="FFFFFF"/>
      </w:pPr>
      <w:r w:rsidRPr="00B64E1D">
        <w:t>package com.company;</w:t>
      </w:r>
      <w:r w:rsidRPr="00B64E1D">
        <w:br/>
      </w:r>
      <w:r w:rsidRPr="00B64E1D">
        <w:br/>
        <w:t>import com.company.classes.*;</w:t>
      </w:r>
      <w:r w:rsidRPr="00B64E1D">
        <w:br/>
        <w:t>import com.company.classes.Process;</w:t>
      </w:r>
      <w:r w:rsidRPr="00B64E1D">
        <w:br/>
        <w:t>import javafx.beans.value.ChangeListener;</w:t>
      </w:r>
      <w:r w:rsidRPr="00B64E1D">
        <w:br/>
        <w:t>import javafx.beans.value.ObservableValue;</w:t>
      </w:r>
      <w:r w:rsidRPr="00B64E1D">
        <w:br/>
        <w:t>import javafx.collections.FXCollections;</w:t>
      </w:r>
      <w:r w:rsidRPr="00B64E1D">
        <w:br/>
        <w:t>import javafx.collections.ObservableList;</w:t>
      </w:r>
      <w:r w:rsidRPr="00B64E1D">
        <w:br/>
        <w:t>import javafx.fxml.FXML;</w:t>
      </w:r>
      <w:r w:rsidRPr="00B64E1D">
        <w:br/>
        <w:t>import javafx.scene.control.TableColumn;</w:t>
      </w:r>
      <w:r w:rsidRPr="00B64E1D">
        <w:br/>
        <w:t>import javafx.scene.control.TableView;</w:t>
      </w:r>
      <w:r w:rsidRPr="00B64E1D">
        <w:br/>
        <w:t>import javafx.scene.control.TextField;</w:t>
      </w:r>
      <w:r w:rsidRPr="00B64E1D">
        <w:br/>
        <w:t>import javafx.scene.control.cell.PropertyValueFactory;</w:t>
      </w:r>
      <w:r w:rsidRPr="00B64E1D">
        <w:br/>
      </w:r>
      <w:r w:rsidRPr="00B64E1D">
        <w:br/>
        <w:t>import java.util.Timer;</w:t>
      </w:r>
      <w:r w:rsidRPr="00B64E1D">
        <w:br/>
        <w:t>import java.util.TimerTask;</w:t>
      </w:r>
      <w:r w:rsidRPr="00B64E1D">
        <w:br/>
      </w:r>
      <w:r w:rsidRPr="00B64E1D">
        <w:br/>
        <w:t>public class Controller {</w:t>
      </w:r>
      <w:r w:rsidRPr="00B64E1D">
        <w:br/>
        <w:t xml:space="preserve">    @FXML</w:t>
      </w:r>
      <w:r w:rsidRPr="00B64E1D">
        <w:br/>
        <w:t xml:space="preserve">    private TableView&lt;Process&gt; tableView;</w:t>
      </w:r>
      <w:r w:rsidRPr="00B64E1D">
        <w:br/>
        <w:t xml:space="preserve">    </w:t>
      </w:r>
      <w:r w:rsidRPr="00B64E1D">
        <w:rPr>
          <w:i/>
          <w:iCs/>
        </w:rPr>
        <w:t xml:space="preserve">    </w:t>
      </w:r>
      <w:r w:rsidRPr="00B64E1D">
        <w:t>@FXML</w:t>
      </w:r>
      <w:r w:rsidRPr="00B64E1D">
        <w:br/>
        <w:t xml:space="preserve">    private TableColumn&lt;Process, Integer&gt; processPriorityCol;</w:t>
      </w:r>
      <w:r w:rsidRPr="00B64E1D">
        <w:br/>
        <w:t xml:space="preserve">    @FXML</w:t>
      </w:r>
      <w:r w:rsidRPr="00B64E1D">
        <w:br/>
        <w:t xml:space="preserve">    private TableColumn&lt;Process, String&gt; processNameCol;</w:t>
      </w:r>
      <w:r w:rsidRPr="00B64E1D">
        <w:br/>
        <w:t xml:space="preserve">    @FXML</w:t>
      </w:r>
      <w:r w:rsidRPr="00B64E1D">
        <w:br/>
        <w:t xml:space="preserve">    private TableColumn&lt;Process, Integer&gt; processTimeCol;</w:t>
      </w:r>
      <w:r w:rsidRPr="00B64E1D">
        <w:br/>
        <w:t xml:space="preserve">    @FXML</w:t>
      </w:r>
      <w:r w:rsidRPr="00B64E1D">
        <w:br/>
        <w:t xml:space="preserve">    private TableColumn&lt;Process, Integer&gt; processMemoryCol;</w:t>
      </w:r>
      <w:r w:rsidRPr="00B64E1D">
        <w:br/>
        <w:t xml:space="preserve">    @FXML</w:t>
      </w:r>
      <w:r w:rsidRPr="00B64E1D">
        <w:br/>
        <w:t xml:space="preserve">    private TableColumn&lt;Process, Integer&gt; processArrivalTimeCol;</w:t>
      </w:r>
      <w:r w:rsidRPr="00B64E1D">
        <w:br/>
        <w:t xml:space="preserve">    @FXML</w:t>
      </w:r>
      <w:r w:rsidRPr="00B64E1D">
        <w:br/>
        <w:t xml:space="preserve">    private TableColumn&lt;Process, Integer&gt; processBurstTimeCol;</w:t>
      </w:r>
      <w:r w:rsidRPr="00B64E1D">
        <w:br/>
        <w:t xml:space="preserve">    @FXML</w:t>
      </w:r>
      <w:r w:rsidRPr="00B64E1D">
        <w:br/>
        <w:t xml:space="preserve">    private TableColumn&lt;Process, State&gt; processStateCol;</w:t>
      </w:r>
      <w:r w:rsidRPr="00B64E1D">
        <w:br/>
        <w:t xml:space="preserve">    @FXML</w:t>
      </w:r>
      <w:r w:rsidRPr="00B64E1D">
        <w:br/>
        <w:t xml:space="preserve">    private TextField textFieldAddProcesses;</w:t>
      </w:r>
      <w:r w:rsidRPr="00B64E1D">
        <w:br/>
      </w:r>
      <w:r w:rsidRPr="00B64E1D">
        <w:lastRenderedPageBreak/>
        <w:t xml:space="preserve">    @FXML</w:t>
      </w:r>
      <w:r w:rsidRPr="00B64E1D">
        <w:br/>
        <w:t xml:space="preserve">    private TextField textFieldKillProcess;</w:t>
      </w:r>
      <w:r w:rsidRPr="00B64E1D">
        <w:br/>
        <w:t xml:space="preserve">    @FXML</w:t>
      </w:r>
      <w:r w:rsidRPr="00B64E1D">
        <w:br/>
        <w:t xml:space="preserve">    private TableView&lt;MemoryBlock&gt; memoryBlockTableView;</w:t>
      </w:r>
      <w:r w:rsidRPr="00B64E1D">
        <w:br/>
        <w:t xml:space="preserve">    @FXML</w:t>
      </w:r>
      <w:r w:rsidRPr="00B64E1D">
        <w:br/>
        <w:t xml:space="preserve">    private TableColumn&lt;MemoryBlock, Integer&gt; availableMemoryCol;</w:t>
      </w:r>
      <w:r w:rsidRPr="00B64E1D">
        <w:br/>
        <w:t xml:space="preserve">    @FXML</w:t>
      </w:r>
      <w:r w:rsidRPr="00B64E1D">
        <w:br/>
        <w:t xml:space="preserve">    private TableView&lt;Core&gt; cpuTableView;</w:t>
      </w:r>
      <w:r w:rsidRPr="00B64E1D">
        <w:br/>
        <w:t xml:space="preserve">    @FXML</w:t>
      </w:r>
      <w:r w:rsidRPr="00B64E1D">
        <w:br/>
        <w:t xml:space="preserve">    private TableColumn&lt;Core, Integer&gt; availableCpuNumberCol;</w:t>
      </w:r>
      <w:r w:rsidRPr="00B64E1D">
        <w:br/>
        <w:t xml:space="preserve">    @FXML</w:t>
      </w:r>
      <w:r w:rsidRPr="00B64E1D">
        <w:br/>
        <w:t xml:space="preserve">    private TableColumn&lt;Core, Boolean&gt; availableCpuStateCol;</w:t>
      </w:r>
      <w:r w:rsidRPr="00B64E1D">
        <w:br/>
        <w:t xml:space="preserve">    @FXML</w:t>
      </w:r>
      <w:r w:rsidRPr="00B64E1D">
        <w:br/>
        <w:t xml:space="preserve">    private TableView&lt;Resource&gt; resourceTableView;</w:t>
      </w:r>
      <w:r w:rsidRPr="00B64E1D">
        <w:br/>
        <w:t xml:space="preserve">    @FXML</w:t>
      </w:r>
      <w:r w:rsidRPr="00B64E1D">
        <w:br/>
        <w:t xml:space="preserve">    private TableColumn&lt;Resource, Integer&gt; availableResourceNumberCol;</w:t>
      </w:r>
      <w:r w:rsidRPr="00B64E1D">
        <w:br/>
        <w:t xml:space="preserve">    @FXML</w:t>
      </w:r>
      <w:r w:rsidRPr="00B64E1D">
        <w:br/>
        <w:t xml:space="preserve">    private TableColumn&lt;Resource, Boolean&gt; availableResourceStateCol;</w:t>
      </w:r>
      <w:r w:rsidRPr="00B64E1D">
        <w:br/>
        <w:t xml:space="preserve">    @FXML</w:t>
      </w:r>
      <w:r w:rsidRPr="00B64E1D">
        <w:br/>
        <w:t xml:space="preserve">    private TextField rejectedData;</w:t>
      </w:r>
      <w:r w:rsidRPr="00B64E1D">
        <w:br/>
        <w:t xml:space="preserve">    @FXML</w:t>
      </w:r>
      <w:r w:rsidRPr="00B64E1D">
        <w:br/>
        <w:t xml:space="preserve">    private TextField totalWaitingDataField;</w:t>
      </w:r>
      <w:r w:rsidRPr="00B64E1D">
        <w:br/>
        <w:t xml:space="preserve">    @FXML</w:t>
      </w:r>
      <w:r w:rsidRPr="00B64E1D">
        <w:br/>
        <w:t xml:space="preserve">    private TextField totalTerminatedDataField;</w:t>
      </w:r>
    </w:p>
    <w:p w:rsidR="00791AC3" w:rsidRPr="00B64E1D" w:rsidRDefault="00791AC3" w:rsidP="00CB390D">
      <w:pPr>
        <w:pStyle w:val="HTML"/>
        <w:shd w:val="clear" w:color="auto" w:fill="FFFFFF"/>
      </w:pPr>
      <w:r w:rsidRPr="00B64E1D">
        <w:rPr>
          <w:i/>
          <w:iCs/>
        </w:rPr>
        <w:br/>
        <w:t xml:space="preserve">    </w:t>
      </w:r>
      <w:r w:rsidRPr="00B64E1D">
        <w:t>private Main main;</w:t>
      </w:r>
      <w:r w:rsidRPr="00B64E1D">
        <w:br/>
      </w:r>
      <w:r w:rsidRPr="00B64E1D">
        <w:br/>
        <w:t xml:space="preserve">    public Controller() {</w:t>
      </w:r>
      <w:r w:rsidRPr="00B64E1D">
        <w:br/>
        <w:t xml:space="preserve">    }</w:t>
      </w:r>
      <w:r w:rsidRPr="00B64E1D">
        <w:br/>
      </w:r>
      <w:r w:rsidRPr="00B64E1D">
        <w:br/>
        <w:t xml:space="preserve">    Scheduler scheduler = new Scheduler(4, 4096);</w:t>
      </w:r>
      <w:r w:rsidRPr="00B64E1D">
        <w:br/>
        <w:t xml:space="preserve">    private ObservableList&lt;com.company.classes.Process&gt; processObservableList = FXCollections.</w:t>
      </w:r>
      <w:r w:rsidRPr="00B64E1D">
        <w:rPr>
          <w:i/>
          <w:iCs/>
        </w:rPr>
        <w:t>observableArrayList</w:t>
      </w:r>
      <w:r w:rsidRPr="00B64E1D">
        <w:t>();</w:t>
      </w:r>
      <w:r w:rsidRPr="00B64E1D">
        <w:br/>
        <w:t xml:space="preserve">    private ObservableList&lt;com.company.classes.MemoryBlock&gt; memoryObservableList = FXCollections.</w:t>
      </w:r>
      <w:r w:rsidRPr="00B64E1D">
        <w:rPr>
          <w:i/>
          <w:iCs/>
        </w:rPr>
        <w:t>observableArrayList</w:t>
      </w:r>
      <w:r w:rsidRPr="00B64E1D">
        <w:t>();</w:t>
      </w:r>
      <w:r w:rsidRPr="00B64E1D">
        <w:br/>
        <w:t xml:space="preserve">    private ObservableList&lt;com.company.classes.Core&gt; cpuObservableList = FXCollections.</w:t>
      </w:r>
      <w:r w:rsidRPr="00B64E1D">
        <w:rPr>
          <w:i/>
          <w:iCs/>
        </w:rPr>
        <w:t>observableArrayList</w:t>
      </w:r>
      <w:r w:rsidRPr="00B64E1D">
        <w:t>();</w:t>
      </w:r>
      <w:r w:rsidRPr="00B64E1D">
        <w:br/>
        <w:t xml:space="preserve">    private ObservableList&lt;com.company.classes.Resource&gt; resourceObservableList = FXCollections.</w:t>
      </w:r>
      <w:r w:rsidRPr="00B64E1D">
        <w:rPr>
          <w:i/>
          <w:iCs/>
        </w:rPr>
        <w:t>observableArrayList</w:t>
      </w:r>
      <w:r w:rsidRPr="00B64E1D">
        <w:t>();</w:t>
      </w:r>
      <w:r w:rsidRPr="00B64E1D">
        <w:br/>
      </w:r>
      <w:r w:rsidRPr="00B64E1D">
        <w:br/>
        <w:t xml:space="preserve">    @FXML</w:t>
      </w:r>
      <w:r w:rsidRPr="00B64E1D">
        <w:br/>
        <w:t xml:space="preserve">    private void initialize() {</w:t>
      </w:r>
      <w:r w:rsidRPr="00B64E1D">
        <w:br/>
        <w:t xml:space="preserve">        tableView.setColumnResizePolicy(TableView.</w:t>
      </w:r>
      <w:r w:rsidRPr="00B64E1D">
        <w:rPr>
          <w:i/>
          <w:iCs/>
        </w:rPr>
        <w:t>CONSTRAINED_RESIZE_POLICY</w:t>
      </w:r>
      <w:r w:rsidRPr="00B64E1D">
        <w:t>);</w:t>
      </w:r>
      <w:r w:rsidRPr="00B64E1D">
        <w:br/>
        <w:t xml:space="preserve">        memoryBlockTableView.setColumnResizePolicy(TableView.</w:t>
      </w:r>
      <w:r w:rsidRPr="00B64E1D">
        <w:rPr>
          <w:i/>
          <w:iCs/>
        </w:rPr>
        <w:t>CONSTRAINED_RESIZE_POLICY</w:t>
      </w:r>
      <w:r w:rsidRPr="00B64E1D">
        <w:t>);</w:t>
      </w:r>
      <w:r w:rsidRPr="00B64E1D">
        <w:br/>
        <w:t xml:space="preserve">        resourceTableView.setColumnResizePolicy(TableView.</w:t>
      </w:r>
      <w:r w:rsidRPr="00B64E1D">
        <w:rPr>
          <w:i/>
          <w:iCs/>
        </w:rPr>
        <w:t>CONSTRAINED_RESIZE_POLICY</w:t>
      </w:r>
      <w:r w:rsidRPr="00B64E1D">
        <w:t>);</w:t>
      </w:r>
      <w:r w:rsidRPr="00B64E1D">
        <w:br/>
        <w:t xml:space="preserve">        cpuTableView.setColumnResizePolicy(TableView.</w:t>
      </w:r>
      <w:r w:rsidRPr="00B64E1D">
        <w:rPr>
          <w:i/>
          <w:iCs/>
        </w:rPr>
        <w:t>CONSTRAINED_RESIZE_POLICY</w:t>
      </w:r>
      <w:r w:rsidRPr="00B64E1D">
        <w:t>);</w:t>
      </w:r>
      <w:r w:rsidRPr="00B64E1D">
        <w:br/>
        <w:t xml:space="preserve">        processPriorityCol.setCellValueFactory(new PropertyValueFactory&lt;&gt;("priority"));</w:t>
      </w:r>
      <w:r w:rsidRPr="00B64E1D">
        <w:br/>
        <w:t xml:space="preserve">        processNameCol.setCellValueFactory(new PropertyValueFactory&lt;&gt;("id"));</w:t>
      </w:r>
      <w:r w:rsidRPr="00B64E1D">
        <w:br/>
        <w:t xml:space="preserve">        processTimeCol.setCellValueFactory(new PropertyValueFactory&lt;&gt;("time"));</w:t>
      </w:r>
      <w:r w:rsidRPr="00B64E1D">
        <w:br/>
        <w:t xml:space="preserve">        processMemoryCol.setCellValueFactory(new PropertyValueFactory&lt;&gt;("memory"));</w:t>
      </w:r>
      <w:r w:rsidRPr="00B64E1D">
        <w:br/>
        <w:t xml:space="preserve">        processArrivalTimeCol.setCellValueFactory(new PropertyValueFactory&lt;&gt;("arrivalTime"));</w:t>
      </w:r>
      <w:r w:rsidRPr="00B64E1D">
        <w:br/>
        <w:t xml:space="preserve">        processBurstTimeCol.setCellValueFactory(new PropertyValueFactory&lt;&gt;("burstTime"));</w:t>
      </w:r>
      <w:r w:rsidRPr="00B64E1D">
        <w:br/>
        <w:t xml:space="preserve">        processStateCol.setCellValueFactory(new PropertyValueFactory&lt;&gt;("state"));</w:t>
      </w:r>
      <w:r w:rsidRPr="00B64E1D">
        <w:br/>
        <w:t xml:space="preserve">        availableMemoryCol.setCellValueFactory(new PropertyValueFactory&lt;&gt;("availableMemory"));</w:t>
      </w:r>
      <w:r w:rsidRPr="00B64E1D">
        <w:br/>
      </w:r>
      <w:r w:rsidRPr="00B64E1D">
        <w:br/>
        <w:t xml:space="preserve">        availableCpuStateCol.setCellValueFactory(new </w:t>
      </w:r>
      <w:r w:rsidRPr="00B64E1D">
        <w:lastRenderedPageBreak/>
        <w:t>PropertyValueFactory&lt;&gt;("state"));</w:t>
      </w:r>
      <w:r w:rsidRPr="00B64E1D">
        <w:br/>
        <w:t xml:space="preserve">        availableCpuNumberCol.setCellValueFactory(new PropertyValueFactory&lt;&gt;("number"));</w:t>
      </w:r>
      <w:r w:rsidRPr="00B64E1D">
        <w:br/>
      </w:r>
      <w:r w:rsidRPr="00B64E1D">
        <w:br/>
        <w:t xml:space="preserve">        availableResourceNumberCol.setCellValueFactory(new PropertyValueFactory&lt;&gt;("number"));</w:t>
      </w:r>
      <w:r w:rsidRPr="00B64E1D">
        <w:br/>
        <w:t xml:space="preserve">        availableResourceStateCol.setCellValueFactory(new PropertyValueFactory&lt;&gt;("state"));</w:t>
      </w:r>
      <w:r w:rsidRPr="00B64E1D">
        <w:br/>
      </w:r>
      <w:r w:rsidRPr="00B64E1D">
        <w:br/>
        <w:t xml:space="preserve">        scheduler.init();</w:t>
      </w:r>
      <w:r w:rsidRPr="00B64E1D">
        <w:br/>
      </w:r>
      <w:r w:rsidRPr="00B64E1D">
        <w:br/>
        <w:t xml:space="preserve">        Thread schedulerThread = new Thread(() -&gt; {</w:t>
      </w:r>
      <w:r w:rsidRPr="00B64E1D">
        <w:br/>
        <w:t xml:space="preserve">            scheduler.schedule();</w:t>
      </w:r>
      <w:r w:rsidRPr="00B64E1D">
        <w:br/>
        <w:t xml:space="preserve">        });</w:t>
      </w:r>
      <w:r w:rsidRPr="00B64E1D">
        <w:br/>
        <w:t xml:space="preserve">        schedulerThread.start();</w:t>
      </w:r>
      <w:r w:rsidRPr="00B64E1D">
        <w:br/>
      </w:r>
      <w:r w:rsidRPr="00B64E1D">
        <w:br/>
        <w:t xml:space="preserve">        Timer timer = new Timer();</w:t>
      </w:r>
      <w:r w:rsidRPr="00B64E1D">
        <w:br/>
        <w:t xml:space="preserve">        TimerTask timerTask = new TimerTask() {</w:t>
      </w:r>
      <w:r w:rsidRPr="00B64E1D">
        <w:br/>
      </w:r>
      <w:r w:rsidRPr="00B64E1D">
        <w:br/>
        <w:t xml:space="preserve">            int totalReady = 0;</w:t>
      </w:r>
      <w:r w:rsidRPr="00B64E1D">
        <w:br/>
        <w:t xml:space="preserve">            int totalWaiting = 0;</w:t>
      </w:r>
      <w:r w:rsidRPr="00B64E1D">
        <w:br/>
        <w:t xml:space="preserve">            int totalTerminated = 0;</w:t>
      </w:r>
      <w:r w:rsidRPr="00B64E1D">
        <w:br/>
      </w:r>
      <w:r w:rsidRPr="00B64E1D">
        <w:br/>
        <w:t xml:space="preserve">            public void run() {</w:t>
      </w:r>
      <w:r w:rsidRPr="00B64E1D">
        <w:br/>
      </w:r>
      <w:r w:rsidRPr="00B64E1D">
        <w:rPr>
          <w:i/>
          <w:iCs/>
        </w:rPr>
        <w:br/>
        <w:t xml:space="preserve">                </w:t>
      </w:r>
      <w:r w:rsidRPr="00B64E1D">
        <w:t>tableView.getItems().clear();</w:t>
      </w:r>
      <w:r w:rsidRPr="00B64E1D">
        <w:br/>
        <w:t xml:space="preserve">                for (int i = 0; i &lt; scheduler.getJobsQueue().getSize(); i++) {</w:t>
      </w:r>
      <w:r w:rsidRPr="00B64E1D">
        <w:br/>
        <w:t xml:space="preserve">                    processObservableList.add(scheduler.getJobsQueue().get(i));</w:t>
      </w:r>
      <w:r w:rsidRPr="00B64E1D">
        <w:br/>
        <w:t xml:space="preserve">                }</w:t>
      </w:r>
      <w:r w:rsidRPr="00B64E1D">
        <w:br/>
        <w:t xml:space="preserve">                tableView.setItems(processObservableList);</w:t>
      </w:r>
      <w:r w:rsidRPr="00B64E1D">
        <w:br/>
      </w:r>
      <w:r w:rsidRPr="00B64E1D">
        <w:rPr>
          <w:i/>
          <w:iCs/>
        </w:rPr>
        <w:br/>
        <w:t xml:space="preserve">                </w:t>
      </w:r>
      <w:r w:rsidRPr="00B64E1D">
        <w:t>cpuTableView.getItems().clear();</w:t>
      </w:r>
      <w:r w:rsidRPr="00B64E1D">
        <w:br/>
        <w:t xml:space="preserve">                var cpu = Scheduler.</w:t>
      </w:r>
      <w:r w:rsidRPr="00B64E1D">
        <w:rPr>
          <w:i/>
          <w:iCs/>
        </w:rPr>
        <w:t>getCpu</w:t>
      </w:r>
      <w:r w:rsidRPr="00B64E1D">
        <w:t>();</w:t>
      </w:r>
      <w:r w:rsidRPr="00B64E1D">
        <w:br/>
        <w:t xml:space="preserve">                if(cpu != null) {</w:t>
      </w:r>
      <w:r w:rsidRPr="00B64E1D">
        <w:br/>
        <w:t xml:space="preserve">                    for (int i = 0; i &lt; cpu.getCores().length; i++) {</w:t>
      </w:r>
      <w:r w:rsidRPr="00B64E1D">
        <w:br/>
        <w:t xml:space="preserve">                        cpuObservableList.add(cpu.getCore(i));</w:t>
      </w:r>
      <w:r w:rsidRPr="00B64E1D">
        <w:br/>
        <w:t xml:space="preserve">                    }</w:t>
      </w:r>
      <w:r w:rsidRPr="00B64E1D">
        <w:br/>
        <w:t xml:space="preserve">                }</w:t>
      </w:r>
      <w:r w:rsidRPr="00B64E1D">
        <w:br/>
        <w:t xml:space="preserve">                cpuTableView.setItems(cpuObservableList</w:t>
      </w:r>
      <w:r w:rsidR="00CB390D" w:rsidRPr="00B64E1D">
        <w:t>);</w:t>
      </w:r>
      <w:r w:rsidR="00CB390D" w:rsidRPr="00B64E1D">
        <w:br/>
      </w:r>
      <w:r w:rsidRPr="00B64E1D">
        <w:rPr>
          <w:i/>
          <w:iCs/>
        </w:rPr>
        <w:br/>
        <w:t xml:space="preserve">                </w:t>
      </w:r>
      <w:r w:rsidRPr="00B64E1D">
        <w:t>resourceTableView.getItems().clear();</w:t>
      </w:r>
      <w:r w:rsidRPr="00B64E1D">
        <w:br/>
        <w:t xml:space="preserve">                var device = Scheduler.</w:t>
      </w:r>
      <w:r w:rsidRPr="00B64E1D">
        <w:rPr>
          <w:i/>
          <w:iCs/>
        </w:rPr>
        <w:t>getDevice</w:t>
      </w:r>
      <w:r w:rsidRPr="00B64E1D">
        <w:t>();</w:t>
      </w:r>
      <w:r w:rsidRPr="00B64E1D">
        <w:br/>
        <w:t xml:space="preserve">                if(device != null) {</w:t>
      </w:r>
      <w:r w:rsidRPr="00B64E1D">
        <w:br/>
        <w:t xml:space="preserve">                    for (int i = 0; i &lt; device.getResources().length; i++) {</w:t>
      </w:r>
      <w:r w:rsidRPr="00B64E1D">
        <w:br/>
        <w:t xml:space="preserve">                        resourceObservableList.add(device.getResource(i));</w:t>
      </w:r>
      <w:r w:rsidRPr="00B64E1D">
        <w:br/>
        <w:t xml:space="preserve">                    }</w:t>
      </w:r>
      <w:r w:rsidRPr="00B64E1D">
        <w:br/>
        <w:t xml:space="preserve">                }</w:t>
      </w:r>
      <w:r w:rsidRPr="00B64E1D">
        <w:br/>
        <w:t xml:space="preserve">                resourceTableView.setItems(resourceObservableList);</w:t>
      </w:r>
      <w:r w:rsidRPr="00B64E1D">
        <w:br/>
      </w:r>
      <w:r w:rsidRPr="00B64E1D">
        <w:rPr>
          <w:i/>
          <w:iCs/>
        </w:rPr>
        <w:t xml:space="preserve">                </w:t>
      </w:r>
      <w:r w:rsidRPr="00B64E1D">
        <w:t>memoryBlockTableView.getItems().clear();</w:t>
      </w:r>
      <w:r w:rsidRPr="00B64E1D">
        <w:br/>
        <w:t xml:space="preserve">                MemoryScheduler memoryScheduler = scheduler.getMemoryScheduler();</w:t>
      </w:r>
      <w:r w:rsidRPr="00B64E1D">
        <w:br/>
        <w:t xml:space="preserve">                for (int i = 0; i &lt; memoryScheduler.getSize(); i++) {</w:t>
      </w:r>
      <w:r w:rsidRPr="00B64E1D">
        <w:br/>
        <w:t xml:space="preserve">                    memoryObservableList.add(memoryScheduler.get(i));</w:t>
      </w:r>
      <w:r w:rsidRPr="00B64E1D">
        <w:br/>
        <w:t xml:space="preserve">                }</w:t>
      </w:r>
      <w:r w:rsidRPr="00B64E1D">
        <w:br/>
        <w:t xml:space="preserve">                memoryBlockTableView.setItems(memoryObservableList);</w:t>
      </w:r>
      <w:r w:rsidRPr="00B64E1D">
        <w:br/>
      </w:r>
      <w:r w:rsidRPr="00B64E1D">
        <w:br/>
        <w:t xml:space="preserve">                int rejectedCount = scheduler.getRejectedQueue().getSize();</w:t>
      </w:r>
      <w:r w:rsidRPr="00B64E1D">
        <w:br/>
        <w:t xml:space="preserve">                rejectedData.setText(String.</w:t>
      </w:r>
      <w:r w:rsidRPr="00B64E1D">
        <w:rPr>
          <w:i/>
          <w:iCs/>
        </w:rPr>
        <w:t>valueOf</w:t>
      </w:r>
      <w:r w:rsidRPr="00B64E1D">
        <w:t>(rejectedCount));</w:t>
      </w:r>
      <w:r w:rsidRPr="00B64E1D">
        <w:br/>
      </w:r>
      <w:r w:rsidRPr="00B64E1D">
        <w:br/>
        <w:t xml:space="preserve">                int readyCount = scheduler.getReadyQueue().getCountByState(State.</w:t>
      </w:r>
      <w:r w:rsidRPr="00B64E1D">
        <w:rPr>
          <w:i/>
          <w:iCs/>
        </w:rPr>
        <w:t>Ready</w:t>
      </w:r>
      <w:r w:rsidRPr="00B64E1D">
        <w:t>);</w:t>
      </w:r>
      <w:r w:rsidRPr="00B64E1D">
        <w:br/>
        <w:t xml:space="preserve">                int runningCount = scheduler.getReadyQueue().getCountByState(State.</w:t>
      </w:r>
      <w:r w:rsidRPr="00B64E1D">
        <w:rPr>
          <w:i/>
          <w:iCs/>
        </w:rPr>
        <w:t>Running</w:t>
      </w:r>
      <w:r w:rsidRPr="00B64E1D">
        <w:t>);</w:t>
      </w:r>
      <w:r w:rsidRPr="00B64E1D">
        <w:br/>
      </w:r>
      <w:r w:rsidRPr="00B64E1D">
        <w:lastRenderedPageBreak/>
        <w:t xml:space="preserve">                readyCount += runningCount;</w:t>
      </w:r>
      <w:r w:rsidRPr="00B64E1D">
        <w:br/>
        <w:t xml:space="preserve">                totalReady += readyCount;</w:t>
      </w:r>
      <w:r w:rsidRPr="00B64E1D">
        <w:rPr>
          <w:i/>
          <w:iCs/>
        </w:rPr>
        <w:br/>
      </w:r>
      <w:r w:rsidRPr="00B64E1D">
        <w:rPr>
          <w:i/>
          <w:iCs/>
        </w:rPr>
        <w:br/>
        <w:t xml:space="preserve">                </w:t>
      </w:r>
      <w:r w:rsidRPr="00B64E1D">
        <w:t>int waitingCount = scheduler.getWaitingQueue().getCountByState(State.</w:t>
      </w:r>
      <w:r w:rsidRPr="00B64E1D">
        <w:rPr>
          <w:i/>
          <w:iCs/>
        </w:rPr>
        <w:t>Waiting</w:t>
      </w:r>
      <w:r w:rsidRPr="00B64E1D">
        <w:t>);</w:t>
      </w:r>
      <w:r w:rsidRPr="00B64E1D">
        <w:br/>
        <w:t xml:space="preserve">                totalWaiting += waitingCount;</w:t>
      </w:r>
      <w:r w:rsidRPr="00B64E1D">
        <w:br/>
        <w:t xml:space="preserve">                totalWaitingDataField.setText(String.</w:t>
      </w:r>
      <w:r w:rsidRPr="00B64E1D">
        <w:rPr>
          <w:i/>
          <w:iCs/>
        </w:rPr>
        <w:t>valueOf</w:t>
      </w:r>
      <w:r w:rsidRPr="00B64E1D">
        <w:t>(totalWaiting));</w:t>
      </w:r>
      <w:r w:rsidRPr="00B64E1D">
        <w:br/>
      </w:r>
      <w:r w:rsidRPr="00B64E1D">
        <w:br/>
        <w:t xml:space="preserve">                int terminatedCount = scheduler.getJobsQueue().getCountByState(State.</w:t>
      </w:r>
      <w:r w:rsidRPr="00B64E1D">
        <w:rPr>
          <w:i/>
          <w:iCs/>
        </w:rPr>
        <w:t>Terminated</w:t>
      </w:r>
      <w:r w:rsidRPr="00B64E1D">
        <w:t>);</w:t>
      </w:r>
      <w:r w:rsidRPr="00B64E1D">
        <w:br/>
        <w:t xml:space="preserve">                totalTerminated += terminatedCount;</w:t>
      </w:r>
      <w:r w:rsidRPr="00B64E1D">
        <w:br/>
        <w:t xml:space="preserve">                totalTerminatedDataField.setText(String.</w:t>
      </w:r>
      <w:r w:rsidRPr="00B64E1D">
        <w:rPr>
          <w:i/>
          <w:iCs/>
        </w:rPr>
        <w:t>valueOf</w:t>
      </w:r>
      <w:r w:rsidRPr="00B64E1D">
        <w:t>(totalTerminated));</w:t>
      </w:r>
      <w:r w:rsidRPr="00B64E1D">
        <w:br/>
      </w:r>
      <w:r w:rsidRPr="00B64E1D">
        <w:br/>
        <w:t xml:space="preserve">            }</w:t>
      </w:r>
      <w:r w:rsidRPr="00B64E1D">
        <w:br/>
        <w:t xml:space="preserve">        };</w:t>
      </w:r>
      <w:r w:rsidRPr="00B64E1D">
        <w:br/>
        <w:t xml:space="preserve">        timer.schedule(timerTask, 1000, 1000);</w:t>
      </w:r>
      <w:r w:rsidRPr="00B64E1D">
        <w:br/>
      </w:r>
      <w:r w:rsidRPr="00B64E1D">
        <w:rPr>
          <w:i/>
          <w:iCs/>
        </w:rPr>
        <w:t xml:space="preserve">    </w:t>
      </w:r>
      <w:r w:rsidRPr="00B64E1D">
        <w:t>}</w:t>
      </w:r>
      <w:r w:rsidRPr="00B64E1D">
        <w:br/>
      </w:r>
      <w:r w:rsidRPr="00B64E1D">
        <w:br/>
        <w:t xml:space="preserve">    </w:t>
      </w:r>
      <w:r w:rsidRPr="00B64E1D">
        <w:rPr>
          <w:i/>
          <w:iCs/>
        </w:rPr>
        <w:t xml:space="preserve">    </w:t>
      </w:r>
      <w:r w:rsidRPr="00B64E1D">
        <w:t>@FXML</w:t>
      </w:r>
      <w:r w:rsidRPr="00B64E1D">
        <w:br/>
        <w:t xml:space="preserve">    private void addNumberOfProcessesButton() {</w:t>
      </w:r>
      <w:r w:rsidRPr="00B64E1D">
        <w:br/>
        <w:t xml:space="preserve">        try {</w:t>
      </w:r>
      <w:r w:rsidRPr="00B64E1D">
        <w:br/>
        <w:t xml:space="preserve">            textFieldAddProcesses.focusedProperty().addListener(new ChangeListener&lt;Boolean&gt;() {</w:t>
      </w:r>
      <w:r w:rsidRPr="00B64E1D">
        <w:br/>
        <w:t xml:space="preserve">                @Override</w:t>
      </w:r>
      <w:r w:rsidRPr="00B64E1D">
        <w:br/>
        <w:t xml:space="preserve">                public void changed(ObservableValue&lt;? extends Boolean&gt; observableValue, Boolean aBoolean, Boolean t1) {</w:t>
      </w:r>
      <w:r w:rsidRPr="00B64E1D">
        <w:br/>
        <w:t xml:space="preserve">                    if (t1) {</w:t>
      </w:r>
      <w:r w:rsidRPr="00B64E1D">
        <w:br/>
        <w:t xml:space="preserve">                        textFieldAddProcesses.setStyle("-fx-control-inner-background: #ffffff");</w:t>
      </w:r>
      <w:r w:rsidRPr="00B64E1D">
        <w:br/>
        <w:t xml:space="preserve">                    }</w:t>
      </w:r>
      <w:r w:rsidRPr="00B64E1D">
        <w:br/>
        <w:t xml:space="preserve">                }</w:t>
      </w:r>
      <w:r w:rsidRPr="00B64E1D">
        <w:br/>
        <w:t xml:space="preserve">            });</w:t>
      </w:r>
      <w:r w:rsidRPr="00B64E1D">
        <w:br/>
        <w:t xml:space="preserve">            Integer number = Integer.</w:t>
      </w:r>
      <w:r w:rsidRPr="00B64E1D">
        <w:rPr>
          <w:i/>
          <w:iCs/>
        </w:rPr>
        <w:t>parseInt</w:t>
      </w:r>
      <w:r w:rsidRPr="00B64E1D">
        <w:t>(textFieldAddProcesses.getText());</w:t>
      </w:r>
      <w:r w:rsidRPr="00B64E1D">
        <w:br/>
        <w:t xml:space="preserve">            if (number &gt; 0 &amp;&amp; number &lt;= 5) {</w:t>
      </w:r>
      <w:r w:rsidRPr="00B64E1D">
        <w:br/>
        <w:t xml:space="preserve">                scheduler.addProcess(number);</w:t>
      </w:r>
      <w:r w:rsidRPr="00B64E1D">
        <w:br/>
        <w:t xml:space="preserve">                textFieldAddProcesses.clear();</w:t>
      </w:r>
      <w:r w:rsidRPr="00B64E1D">
        <w:br/>
        <w:t xml:space="preserve">            } else {</w:t>
      </w:r>
      <w:r w:rsidRPr="00B64E1D">
        <w:br/>
        <w:t xml:space="preserve">                textFieldAddProcesses.setStyle("-fx-control-inner-background: #ff3d3b");</w:t>
      </w:r>
      <w:r w:rsidRPr="00B64E1D">
        <w:br/>
        <w:t xml:space="preserve">            }</w:t>
      </w:r>
      <w:r w:rsidRPr="00B64E1D">
        <w:br/>
      </w:r>
      <w:r w:rsidRPr="00B64E1D">
        <w:rPr>
          <w:i/>
          <w:iCs/>
        </w:rPr>
        <w:t xml:space="preserve">        </w:t>
      </w:r>
      <w:r w:rsidRPr="00B64E1D">
        <w:t>} catch (NumberFormatException exception) {</w:t>
      </w:r>
      <w:r w:rsidRPr="00B64E1D">
        <w:br/>
        <w:t xml:space="preserve">            textFieldAddProcesses.clear();</w:t>
      </w:r>
      <w:r w:rsidRPr="00B64E1D">
        <w:br/>
        <w:t xml:space="preserve">        }</w:t>
      </w:r>
      <w:r w:rsidRPr="00B64E1D">
        <w:br/>
        <w:t xml:space="preserve">    }</w:t>
      </w:r>
      <w:r w:rsidRPr="00B64E1D">
        <w:br/>
      </w:r>
      <w:r w:rsidRPr="00B64E1D">
        <w:br/>
        <w:t xml:space="preserve">    @FXML</w:t>
      </w:r>
      <w:r w:rsidRPr="00B64E1D">
        <w:br/>
        <w:t xml:space="preserve">    private void addNumberOfProcessesInRandomTimeButton() {</w:t>
      </w:r>
      <w:r w:rsidRPr="00B64E1D">
        <w:br/>
        <w:t xml:space="preserve">        int procNumber = Utils.</w:t>
      </w:r>
      <w:r w:rsidRPr="00B64E1D">
        <w:rPr>
          <w:i/>
          <w:iCs/>
        </w:rPr>
        <w:t>getRandomInteger</w:t>
      </w:r>
      <w:r w:rsidRPr="00B64E1D">
        <w:t>(1, 1);</w:t>
      </w:r>
      <w:r w:rsidRPr="00B64E1D">
        <w:br/>
        <w:t xml:space="preserve">        int delay = 0;</w:t>
      </w:r>
      <w:r w:rsidRPr="00B64E1D">
        <w:br/>
        <w:t xml:space="preserve">        for (int i = 0; i &lt; procNumber; i++) {</w:t>
      </w:r>
      <w:r w:rsidRPr="00B64E1D">
        <w:br/>
        <w:t xml:space="preserve">            delay = Utils.</w:t>
      </w:r>
      <w:r w:rsidRPr="00B64E1D">
        <w:rPr>
          <w:i/>
          <w:iCs/>
        </w:rPr>
        <w:t>getRandomInteger</w:t>
      </w:r>
      <w:r w:rsidRPr="00B64E1D">
        <w:t>(10000, 20000);</w:t>
      </w:r>
      <w:r w:rsidRPr="00B64E1D">
        <w:br/>
        <w:t xml:space="preserve">            scheduler.addProcessRandom(delay);</w:t>
      </w:r>
      <w:r w:rsidRPr="00B64E1D">
        <w:br/>
        <w:t xml:space="preserve">        }</w:t>
      </w:r>
      <w:r w:rsidRPr="00B64E1D">
        <w:br/>
        <w:t xml:space="preserve">    }</w:t>
      </w:r>
      <w:r w:rsidRPr="00B64E1D">
        <w:br/>
      </w:r>
      <w:r w:rsidRPr="00B64E1D">
        <w:br/>
        <w:t xml:space="preserve">    @FXML</w:t>
      </w:r>
      <w:r w:rsidRPr="00B64E1D">
        <w:br/>
        <w:t xml:space="preserve">    private void killProcess() {</w:t>
      </w:r>
      <w:r w:rsidRPr="00B64E1D">
        <w:br/>
        <w:t xml:space="preserve">        textFieldKillProcess.focusedProperty().addListener(new ChangeListener&lt;Boolean&gt;() {</w:t>
      </w:r>
      <w:r w:rsidRPr="00B64E1D">
        <w:br/>
        <w:t xml:space="preserve">            @Override</w:t>
      </w:r>
      <w:r w:rsidRPr="00B64E1D">
        <w:br/>
        <w:t xml:space="preserve">            public void changed(ObservableValue&lt;? extends Boolean&gt; observableValue, Boolean aBoolean, Boolean t1) {</w:t>
      </w:r>
      <w:r w:rsidRPr="00B64E1D">
        <w:br/>
      </w:r>
      <w:r w:rsidRPr="00B64E1D">
        <w:lastRenderedPageBreak/>
        <w:t xml:space="preserve">                if (t1) {</w:t>
      </w:r>
      <w:r w:rsidRPr="00B64E1D">
        <w:br/>
        <w:t xml:space="preserve">                    textFieldKillProcess.setStyle("-fx-control-inner-background: #ffffff");</w:t>
      </w:r>
      <w:r w:rsidRPr="00B64E1D">
        <w:br/>
        <w:t xml:space="preserve">                }</w:t>
      </w:r>
      <w:r w:rsidRPr="00B64E1D">
        <w:br/>
        <w:t xml:space="preserve">            }</w:t>
      </w:r>
      <w:r w:rsidRPr="00B64E1D">
        <w:br/>
        <w:t xml:space="preserve">        });</w:t>
      </w:r>
      <w:r w:rsidRPr="00B64E1D">
        <w:br/>
      </w:r>
      <w:r w:rsidRPr="00B64E1D">
        <w:br/>
        <w:t xml:space="preserve">        int killed = -1;</w:t>
      </w:r>
      <w:r w:rsidRPr="00B64E1D">
        <w:br/>
        <w:t xml:space="preserve">        try {</w:t>
      </w:r>
      <w:r w:rsidRPr="00B64E1D">
        <w:br/>
        <w:t xml:space="preserve">            killed = Integer.</w:t>
      </w:r>
      <w:r w:rsidRPr="00B64E1D">
        <w:rPr>
          <w:i/>
          <w:iCs/>
        </w:rPr>
        <w:t>parseInt</w:t>
      </w:r>
      <w:r w:rsidRPr="00B64E1D">
        <w:t>(textFieldKillProcess.getText());</w:t>
      </w:r>
      <w:r w:rsidRPr="00B64E1D">
        <w:br/>
        <w:t xml:space="preserve">        } catch (NumberFormatException e){</w:t>
      </w:r>
      <w:r w:rsidRPr="00B64E1D">
        <w:br/>
      </w:r>
      <w:r w:rsidRPr="00B64E1D">
        <w:br/>
        <w:t xml:space="preserve">            return;</w:t>
      </w:r>
      <w:r w:rsidRPr="00B64E1D">
        <w:br/>
        <w:t xml:space="preserve">        }</w:t>
      </w:r>
      <w:r w:rsidRPr="00B64E1D">
        <w:br/>
      </w:r>
      <w:r w:rsidRPr="00B64E1D">
        <w:br/>
        <w:t xml:space="preserve">        for (int i = 0; i &lt; scheduler.getJobsQueue().getSize(); i++) {</w:t>
      </w:r>
      <w:r w:rsidRPr="00B64E1D">
        <w:br/>
        <w:t xml:space="preserve">            if (scheduler.getJobsQueue().get(i).getId() == killed) {</w:t>
      </w:r>
      <w:r w:rsidRPr="00B64E1D">
        <w:br/>
        <w:t xml:space="preserve">                scheduler.getJobsQueue().remove(i);</w:t>
      </w:r>
      <w:r w:rsidRPr="00B64E1D">
        <w:br/>
        <w:t xml:space="preserve">                textFieldKillProcess.clear();</w:t>
      </w:r>
      <w:r w:rsidRPr="00B64E1D">
        <w:br/>
        <w:t xml:space="preserve">                textFieldKillProcess.setStyle("-fx-control-inner-background: #ffffff");</w:t>
      </w:r>
      <w:r w:rsidRPr="00B64E1D">
        <w:br/>
        <w:t xml:space="preserve">            } else {</w:t>
      </w:r>
      <w:r w:rsidRPr="00B64E1D">
        <w:br/>
        <w:t xml:space="preserve">                textFieldKillProcess.clear();</w:t>
      </w:r>
      <w:r w:rsidRPr="00B64E1D">
        <w:br/>
        <w:t xml:space="preserve">                </w:t>
      </w:r>
      <w:r w:rsidRPr="00B64E1D">
        <w:rPr>
          <w:i/>
          <w:iCs/>
        </w:rPr>
        <w:t xml:space="preserve">            </w:t>
      </w:r>
      <w:r w:rsidRPr="00B64E1D">
        <w:t>}</w:t>
      </w:r>
      <w:r w:rsidRPr="00B64E1D">
        <w:br/>
        <w:t xml:space="preserve">        }</w:t>
      </w:r>
      <w:r w:rsidRPr="00B64E1D">
        <w:br/>
        <w:t xml:space="preserve">        for (int i = 0; i &lt; scheduler.getReadyQueue().getSize(); i++) {</w:t>
      </w:r>
      <w:r w:rsidRPr="00B64E1D">
        <w:br/>
        <w:t xml:space="preserve">            if (scheduler.getReadyQueue().get(i).getId() == killed) {</w:t>
      </w:r>
      <w:r w:rsidRPr="00B64E1D">
        <w:br/>
        <w:t xml:space="preserve">                scheduler.getReadyQueue().remove(i);</w:t>
      </w:r>
      <w:r w:rsidRPr="00B64E1D">
        <w:br/>
        <w:t xml:space="preserve">                textFieldKillProcess.clear();</w:t>
      </w:r>
      <w:r w:rsidRPr="00B64E1D">
        <w:br/>
        <w:t xml:space="preserve">                textFieldKillProcess.setStyle("-fx-control-inner-background: #ffffff");</w:t>
      </w:r>
      <w:r w:rsidRPr="00B64E1D">
        <w:br/>
        <w:t xml:space="preserve">            } else {</w:t>
      </w:r>
      <w:r w:rsidRPr="00B64E1D">
        <w:br/>
        <w:t xml:space="preserve">                textFieldKillProcess.clear();</w:t>
      </w:r>
      <w:r w:rsidRPr="00B64E1D">
        <w:br/>
        <w:t xml:space="preserve">                </w:t>
      </w:r>
      <w:r w:rsidRPr="00B64E1D">
        <w:rPr>
          <w:i/>
          <w:iCs/>
        </w:rPr>
        <w:t xml:space="preserve">            </w:t>
      </w:r>
      <w:r w:rsidRPr="00B64E1D">
        <w:t>}</w:t>
      </w:r>
      <w:r w:rsidRPr="00B64E1D">
        <w:br/>
        <w:t xml:space="preserve">        }</w:t>
      </w:r>
      <w:r w:rsidRPr="00B64E1D">
        <w:br/>
        <w:t xml:space="preserve">        for (int i = 0; i &lt; scheduler.getWaitingQueue().getSize(); i++) {</w:t>
      </w:r>
      <w:r w:rsidRPr="00B64E1D">
        <w:br/>
        <w:t xml:space="preserve">            var waitingProcess = scheduler.getWaitingQueue().get(i);</w:t>
      </w:r>
      <w:r w:rsidRPr="00B64E1D">
        <w:br/>
        <w:t xml:space="preserve">            if (waitingProcess.getId() == killed) {</w:t>
      </w:r>
      <w:r w:rsidRPr="00B64E1D">
        <w:br/>
        <w:t xml:space="preserve">                var resourceId = waitingProcess.getResourceId();</w:t>
      </w:r>
      <w:r w:rsidRPr="00B64E1D">
        <w:br/>
        <w:t xml:space="preserve">                Scheduler.</w:t>
      </w:r>
      <w:r w:rsidRPr="00B64E1D">
        <w:rPr>
          <w:i/>
          <w:iCs/>
        </w:rPr>
        <w:t>getDevice</w:t>
      </w:r>
      <w:r w:rsidRPr="00B64E1D">
        <w:t>().getResource(resourceId).setIdle(true);</w:t>
      </w:r>
      <w:r w:rsidRPr="00B64E1D">
        <w:br/>
        <w:t xml:space="preserve">                scheduler.getWaitingQueue().remove(i);</w:t>
      </w:r>
      <w:r w:rsidRPr="00B64E1D">
        <w:br/>
        <w:t xml:space="preserve">                textFieldKillProcess.clear();</w:t>
      </w:r>
      <w:r w:rsidRPr="00B64E1D">
        <w:br/>
        <w:t xml:space="preserve">                textFieldKillProcess.setStyle("-fx-control-inner-background: #ffffff");</w:t>
      </w:r>
      <w:r w:rsidRPr="00B64E1D">
        <w:br/>
        <w:t xml:space="preserve">            } else {</w:t>
      </w:r>
      <w:r w:rsidRPr="00B64E1D">
        <w:br/>
        <w:t xml:space="preserve">                textFieldKillProcess.clear();</w:t>
      </w:r>
      <w:r w:rsidRPr="00B64E1D">
        <w:br/>
        <w:t xml:space="preserve">                </w:t>
      </w:r>
      <w:r w:rsidRPr="00B64E1D">
        <w:rPr>
          <w:i/>
          <w:iCs/>
        </w:rPr>
        <w:t xml:space="preserve">            </w:t>
      </w:r>
      <w:r w:rsidR="00CB390D" w:rsidRPr="00B64E1D">
        <w:t>}</w:t>
      </w:r>
      <w:r w:rsidR="00CB390D" w:rsidRPr="00B64E1D">
        <w:br/>
        <w:t xml:space="preserve">        }</w:t>
      </w:r>
      <w:r w:rsidR="00CB390D" w:rsidRPr="00B64E1D">
        <w:br/>
        <w:t xml:space="preserve">    }</w:t>
      </w:r>
      <w:r w:rsidR="00CB390D" w:rsidRPr="00B64E1D">
        <w:br/>
        <w:t>}</w:t>
      </w:r>
    </w:p>
    <w:p w:rsidR="00CB390D" w:rsidRPr="00B64E1D" w:rsidRDefault="00CB390D" w:rsidP="00CB390D">
      <w:pPr>
        <w:pStyle w:val="HTML"/>
        <w:shd w:val="clear" w:color="auto" w:fill="FFFFFF"/>
      </w:pPr>
    </w:p>
    <w:p w:rsidR="00791AC3" w:rsidRPr="00B64E1D" w:rsidRDefault="00791AC3" w:rsidP="00791AC3">
      <w:pPr>
        <w:pStyle w:val="HTML"/>
        <w:spacing w:line="360" w:lineRule="auto"/>
        <w:ind w:firstLine="851"/>
        <w:rPr>
          <w:rFonts w:ascii="Times New Roman" w:hAnsi="Times New Roman" w:cs="Times New Roman"/>
          <w:sz w:val="28"/>
          <w:szCs w:val="28"/>
        </w:rPr>
      </w:pPr>
      <w:r w:rsidRPr="00B64E1D">
        <w:rPr>
          <w:rFonts w:ascii="Times New Roman" w:hAnsi="Times New Roman" w:cs="Times New Roman"/>
          <w:sz w:val="28"/>
          <w:szCs w:val="28"/>
        </w:rPr>
        <w:t xml:space="preserve">14. </w:t>
      </w:r>
      <w:r w:rsidRPr="00B64E1D">
        <w:rPr>
          <w:rFonts w:ascii="Times New Roman" w:hAnsi="Times New Roman" w:cs="Times New Roman"/>
          <w:sz w:val="28"/>
          <w:szCs w:val="28"/>
          <w:lang w:val="ru-RU"/>
        </w:rPr>
        <w:t>листинг</w:t>
      </w:r>
      <w:r w:rsidRPr="00B64E1D">
        <w:rPr>
          <w:rFonts w:ascii="Times New Roman" w:hAnsi="Times New Roman" w:cs="Times New Roman"/>
          <w:sz w:val="28"/>
          <w:szCs w:val="28"/>
        </w:rPr>
        <w:t xml:space="preserve"> </w:t>
      </w:r>
      <w:r w:rsidRPr="00B64E1D">
        <w:rPr>
          <w:rFonts w:ascii="Times New Roman" w:hAnsi="Times New Roman" w:cs="Times New Roman"/>
          <w:sz w:val="28"/>
          <w:szCs w:val="28"/>
          <w:lang w:val="ru-RU"/>
        </w:rPr>
        <w:t>кода</w:t>
      </w:r>
      <w:r w:rsidRPr="00B64E1D">
        <w:rPr>
          <w:rFonts w:ascii="Times New Roman" w:hAnsi="Times New Roman" w:cs="Times New Roman"/>
          <w:sz w:val="28"/>
          <w:szCs w:val="28"/>
        </w:rPr>
        <w:t xml:space="preserve"> </w:t>
      </w:r>
      <w:r w:rsidRPr="00B64E1D">
        <w:rPr>
          <w:rFonts w:ascii="Times New Roman" w:hAnsi="Times New Roman" w:cs="Times New Roman"/>
          <w:sz w:val="28"/>
          <w:szCs w:val="28"/>
          <w:lang w:val="ru-RU"/>
        </w:rPr>
        <w:t>класса</w:t>
      </w:r>
      <w:r w:rsidRPr="00B64E1D">
        <w:rPr>
          <w:rFonts w:ascii="Times New Roman" w:hAnsi="Times New Roman" w:cs="Times New Roman"/>
          <w:sz w:val="28"/>
          <w:szCs w:val="28"/>
        </w:rPr>
        <w:t xml:space="preserve"> Main:</w:t>
      </w:r>
    </w:p>
    <w:p w:rsidR="00791AC3" w:rsidRPr="00B64E1D" w:rsidRDefault="00791AC3" w:rsidP="00791AC3">
      <w:pPr>
        <w:pStyle w:val="HTML"/>
        <w:shd w:val="clear" w:color="auto" w:fill="FFFFFF"/>
      </w:pPr>
      <w:r w:rsidRPr="00B64E1D">
        <w:t>import javafx.application.Application;</w:t>
      </w:r>
      <w:r w:rsidRPr="00B64E1D">
        <w:br/>
        <w:t>import javafx.application.Platform;</w:t>
      </w:r>
      <w:r w:rsidRPr="00B64E1D">
        <w:br/>
        <w:t>import javafx.fxml.FXMLLoader;</w:t>
      </w:r>
      <w:r w:rsidRPr="00B64E1D">
        <w:br/>
        <w:t>import javafx.scene.Parent;</w:t>
      </w:r>
      <w:r w:rsidRPr="00B64E1D">
        <w:br/>
        <w:t>import javafx.scene.Scene;</w:t>
      </w:r>
      <w:r w:rsidRPr="00B64E1D">
        <w:br/>
        <w:t>import javafx.stage.Stage;</w:t>
      </w:r>
      <w:r w:rsidRPr="00B64E1D">
        <w:br/>
      </w:r>
      <w:r w:rsidRPr="00B64E1D">
        <w:br/>
        <w:t>public class Main extends Application {</w:t>
      </w:r>
      <w:r w:rsidRPr="00B64E1D">
        <w:br/>
      </w:r>
      <w:r w:rsidRPr="00B64E1D">
        <w:br/>
      </w:r>
      <w:r w:rsidRPr="00B64E1D">
        <w:lastRenderedPageBreak/>
        <w:t xml:space="preserve">    @Override</w:t>
      </w:r>
      <w:r w:rsidRPr="00B64E1D">
        <w:br/>
        <w:t xml:space="preserve">    public void start(Stage primaryStage) throws Exception{</w:t>
      </w:r>
      <w:r w:rsidRPr="00B64E1D">
        <w:br/>
        <w:t xml:space="preserve">        Parent root = FXMLLoader.</w:t>
      </w:r>
      <w:r w:rsidRPr="00B64E1D">
        <w:rPr>
          <w:i/>
          <w:iCs/>
        </w:rPr>
        <w:t>load</w:t>
      </w:r>
      <w:r w:rsidRPr="00B64E1D">
        <w:t>(getClass().getResource("viewFile1.fxml"));</w:t>
      </w:r>
      <w:r w:rsidRPr="00B64E1D">
        <w:br/>
        <w:t xml:space="preserve">        primaryStage.setTitle("Hello World");</w:t>
      </w:r>
      <w:r w:rsidRPr="00B64E1D">
        <w:br/>
        <w:t xml:space="preserve">        primaryStage.setScene(new Scene(root, 959, 426));</w:t>
      </w:r>
      <w:r w:rsidRPr="00B64E1D">
        <w:br/>
        <w:t xml:space="preserve">        primaryStage.setResizable(false);</w:t>
      </w:r>
      <w:r w:rsidRPr="00B64E1D">
        <w:br/>
        <w:t xml:space="preserve">        primaryStage.setOnCloseRequest(e -&gt; {</w:t>
      </w:r>
      <w:r w:rsidRPr="00B64E1D">
        <w:br/>
        <w:t xml:space="preserve">            Platform.</w:t>
      </w:r>
      <w:r w:rsidRPr="00B64E1D">
        <w:rPr>
          <w:i/>
          <w:iCs/>
        </w:rPr>
        <w:t>exit</w:t>
      </w:r>
      <w:r w:rsidRPr="00B64E1D">
        <w:t>();</w:t>
      </w:r>
      <w:r w:rsidRPr="00B64E1D">
        <w:br/>
        <w:t xml:space="preserve">            System.</w:t>
      </w:r>
      <w:r w:rsidRPr="00B64E1D">
        <w:rPr>
          <w:i/>
          <w:iCs/>
        </w:rPr>
        <w:t>exit</w:t>
      </w:r>
      <w:r w:rsidRPr="00B64E1D">
        <w:t>(0);</w:t>
      </w:r>
      <w:r w:rsidRPr="00B64E1D">
        <w:br/>
        <w:t xml:space="preserve">        });</w:t>
      </w:r>
      <w:r w:rsidRPr="00B64E1D">
        <w:br/>
        <w:t xml:space="preserve">        primaryStage.show();</w:t>
      </w:r>
      <w:r w:rsidRPr="00B64E1D">
        <w:br/>
        <w:t xml:space="preserve">    }</w:t>
      </w:r>
      <w:r w:rsidRPr="00B64E1D">
        <w:br/>
      </w:r>
      <w:r w:rsidRPr="00B64E1D">
        <w:br/>
      </w:r>
      <w:r w:rsidRPr="00B64E1D">
        <w:br/>
        <w:t xml:space="preserve">    public static void main(String[] args) {</w:t>
      </w:r>
      <w:r w:rsidRPr="00B64E1D">
        <w:br/>
        <w:t xml:space="preserve">        </w:t>
      </w:r>
      <w:r w:rsidRPr="00B64E1D">
        <w:rPr>
          <w:i/>
          <w:iCs/>
        </w:rPr>
        <w:t>launch</w:t>
      </w:r>
      <w:r w:rsidRPr="00B64E1D">
        <w:t>(args);</w:t>
      </w:r>
      <w:r w:rsidRPr="00B64E1D">
        <w:br/>
        <w:t xml:space="preserve">    }</w:t>
      </w:r>
      <w:r w:rsidRPr="00B64E1D">
        <w:br/>
      </w:r>
      <w:r w:rsidRPr="00B64E1D">
        <w:br/>
        <w:t>}</w:t>
      </w:r>
    </w:p>
    <w:p w:rsidR="00415693" w:rsidRDefault="00B64E1D" w:rsidP="00033F1E">
      <w:pPr>
        <w:pStyle w:val="HTML"/>
        <w:spacing w:line="360" w:lineRule="auto"/>
        <w:jc w:val="center"/>
        <w:outlineLvl w:val="0"/>
        <w:rPr>
          <w:rFonts w:ascii="Times New Roman" w:hAnsi="Times New Roman" w:cs="Times New Roman"/>
          <w:b/>
          <w:color w:val="202124"/>
          <w:sz w:val="28"/>
          <w:szCs w:val="28"/>
          <w:lang w:val="ru-RU"/>
        </w:rPr>
      </w:pPr>
      <w:bookmarkStart w:id="34" w:name="_Toc58707014"/>
      <w:r w:rsidRPr="00B64E1D">
        <w:rPr>
          <w:rFonts w:ascii="Times New Roman" w:hAnsi="Times New Roman" w:cs="Times New Roman"/>
          <w:b/>
          <w:color w:val="202124"/>
          <w:sz w:val="28"/>
          <w:szCs w:val="28"/>
          <w:lang w:val="ru-RU"/>
        </w:rPr>
        <w:t>ИНСТРУКЦИЯ</w:t>
      </w:r>
      <w:bookmarkEnd w:id="34"/>
    </w:p>
    <w:p w:rsidR="00B64E1D" w:rsidRDefault="00B64E1D" w:rsidP="00466F7F">
      <w:pPr>
        <w:pStyle w:val="HTML"/>
        <w:spacing w:line="360" w:lineRule="auto"/>
        <w:ind w:firstLine="709"/>
        <w:jc w:val="both"/>
        <w:rPr>
          <w:rFonts w:ascii="Times New Roman" w:hAnsi="Times New Roman" w:cs="Times New Roman"/>
          <w:color w:val="202124"/>
          <w:sz w:val="28"/>
          <w:szCs w:val="28"/>
          <w:lang w:val="ru-RU"/>
        </w:rPr>
      </w:pPr>
      <w:r>
        <w:rPr>
          <w:rFonts w:ascii="Times New Roman" w:hAnsi="Times New Roman" w:cs="Times New Roman"/>
          <w:color w:val="202124"/>
          <w:sz w:val="28"/>
          <w:szCs w:val="28"/>
          <w:lang w:val="ru-RU"/>
        </w:rPr>
        <w:t>Для начала роботы, добавьте процес</w:t>
      </w:r>
      <w:r w:rsidR="00466F7F">
        <w:rPr>
          <w:rFonts w:ascii="Times New Roman" w:hAnsi="Times New Roman" w:cs="Times New Roman"/>
          <w:color w:val="202124"/>
          <w:sz w:val="28"/>
          <w:szCs w:val="28"/>
          <w:lang w:val="ru-RU"/>
        </w:rPr>
        <w:t xml:space="preserve">с. Сделать можно это либо задав значение (до пяти) в текстовом поле возле зеленой кнопки «Добавить», после чего нажать её. Или же вы можете инициировать создание процесса через случайный промежуток времени, нажав на синюю кнопку </w:t>
      </w:r>
      <w:r w:rsidR="00466F7F">
        <w:rPr>
          <w:rFonts w:ascii="Times New Roman" w:hAnsi="Times New Roman" w:cs="Times New Roman"/>
          <w:color w:val="202124"/>
          <w:sz w:val="28"/>
          <w:szCs w:val="28"/>
          <w:lang w:val="ru-RU"/>
        </w:rPr>
        <w:t>«</w:t>
      </w:r>
      <w:r w:rsidR="00466F7F">
        <w:rPr>
          <w:rFonts w:ascii="Times New Roman" w:hAnsi="Times New Roman" w:cs="Times New Roman"/>
          <w:color w:val="202124"/>
          <w:sz w:val="28"/>
          <w:szCs w:val="28"/>
          <w:lang w:val="ru-RU"/>
        </w:rPr>
        <w:t>Создать</w:t>
      </w:r>
      <w:r w:rsidR="00466F7F">
        <w:rPr>
          <w:rFonts w:ascii="Times New Roman" w:hAnsi="Times New Roman" w:cs="Times New Roman"/>
          <w:color w:val="202124"/>
          <w:sz w:val="28"/>
          <w:szCs w:val="28"/>
          <w:lang w:val="ru-RU"/>
        </w:rPr>
        <w:t>»</w:t>
      </w:r>
      <w:r w:rsidR="00466F7F">
        <w:rPr>
          <w:rFonts w:ascii="Times New Roman" w:hAnsi="Times New Roman" w:cs="Times New Roman"/>
          <w:color w:val="202124"/>
          <w:sz w:val="28"/>
          <w:szCs w:val="28"/>
          <w:lang w:val="ru-RU"/>
        </w:rPr>
        <w:t xml:space="preserve">. При желании, вы можете уничтожить процесс, введя его </w:t>
      </w:r>
      <w:r w:rsidR="00466F7F">
        <w:rPr>
          <w:rFonts w:ascii="Times New Roman" w:hAnsi="Times New Roman" w:cs="Times New Roman"/>
          <w:color w:val="202124"/>
          <w:sz w:val="28"/>
          <w:szCs w:val="28"/>
        </w:rPr>
        <w:t>PID</w:t>
      </w:r>
      <w:r w:rsidR="00466F7F">
        <w:rPr>
          <w:rFonts w:ascii="Times New Roman" w:hAnsi="Times New Roman" w:cs="Times New Roman"/>
          <w:color w:val="202124"/>
          <w:sz w:val="28"/>
          <w:szCs w:val="28"/>
          <w:lang w:val="ru-RU"/>
        </w:rPr>
        <w:t xml:space="preserve"> в </w:t>
      </w:r>
      <w:r w:rsidR="00466F7F">
        <w:rPr>
          <w:rFonts w:ascii="Times New Roman" w:hAnsi="Times New Roman" w:cs="Times New Roman"/>
          <w:color w:val="202124"/>
          <w:sz w:val="28"/>
          <w:szCs w:val="28"/>
          <w:lang w:val="ru-RU"/>
        </w:rPr>
        <w:t>текстовое</w:t>
      </w:r>
      <w:r w:rsidR="00466F7F">
        <w:rPr>
          <w:rFonts w:ascii="Times New Roman" w:hAnsi="Times New Roman" w:cs="Times New Roman"/>
          <w:color w:val="202124"/>
          <w:sz w:val="28"/>
          <w:szCs w:val="28"/>
          <w:lang w:val="ru-RU"/>
        </w:rPr>
        <w:t xml:space="preserve"> поле, которое находится возле красной кнопки </w:t>
      </w:r>
      <w:r w:rsidR="00466F7F">
        <w:rPr>
          <w:rFonts w:ascii="Times New Roman" w:hAnsi="Times New Roman" w:cs="Times New Roman"/>
          <w:color w:val="202124"/>
          <w:sz w:val="28"/>
          <w:szCs w:val="28"/>
          <w:lang w:val="ru-RU"/>
        </w:rPr>
        <w:t>«</w:t>
      </w:r>
      <w:r w:rsidR="00466F7F">
        <w:rPr>
          <w:rFonts w:ascii="Times New Roman" w:hAnsi="Times New Roman" w:cs="Times New Roman"/>
          <w:color w:val="202124"/>
          <w:sz w:val="28"/>
          <w:szCs w:val="28"/>
        </w:rPr>
        <w:t>Kill</w:t>
      </w:r>
      <w:r w:rsidR="00466F7F">
        <w:rPr>
          <w:rFonts w:ascii="Times New Roman" w:hAnsi="Times New Roman" w:cs="Times New Roman"/>
          <w:color w:val="202124"/>
          <w:sz w:val="28"/>
          <w:szCs w:val="28"/>
          <w:lang w:val="ru-RU"/>
        </w:rPr>
        <w:t>»</w:t>
      </w:r>
      <w:r w:rsidR="00466F7F">
        <w:rPr>
          <w:rFonts w:ascii="Times New Roman" w:hAnsi="Times New Roman" w:cs="Times New Roman"/>
          <w:color w:val="202124"/>
          <w:sz w:val="28"/>
          <w:szCs w:val="28"/>
          <w:lang w:val="ru-RU"/>
        </w:rPr>
        <w:t>, после чего нажать её.</w:t>
      </w:r>
    </w:p>
    <w:p w:rsidR="00AB3BC3" w:rsidRDefault="00AB3BC3" w:rsidP="00466F7F">
      <w:pPr>
        <w:pStyle w:val="HTML"/>
        <w:spacing w:line="360" w:lineRule="auto"/>
        <w:jc w:val="both"/>
        <w:rPr>
          <w:rFonts w:ascii="Times New Roman" w:hAnsi="Times New Roman" w:cs="Times New Roman"/>
          <w:color w:val="202124"/>
          <w:sz w:val="28"/>
          <w:szCs w:val="28"/>
          <w:lang w:val="ru-RU"/>
        </w:rPr>
      </w:pPr>
      <w:r>
        <w:rPr>
          <w:rFonts w:ascii="Times New Roman" w:hAnsi="Times New Roman" w:cs="Times New Roman"/>
          <w:noProof/>
          <w:color w:val="202124"/>
          <w:sz w:val="28"/>
          <w:szCs w:val="28"/>
        </w:rPr>
        <w:drawing>
          <wp:inline distT="0" distB="0" distL="0" distR="0">
            <wp:extent cx="6332855" cy="2666365"/>
            <wp:effectExtent l="0" t="0" r="0" b="63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Безымянный.png"/>
                    <pic:cNvPicPr/>
                  </pic:nvPicPr>
                  <pic:blipFill>
                    <a:blip r:embed="rId9">
                      <a:extLst>
                        <a:ext uri="{28A0092B-C50C-407E-A947-70E740481C1C}">
                          <a14:useLocalDpi xmlns:a14="http://schemas.microsoft.com/office/drawing/2010/main" val="0"/>
                        </a:ext>
                      </a:extLst>
                    </a:blip>
                    <a:stretch>
                      <a:fillRect/>
                    </a:stretch>
                  </pic:blipFill>
                  <pic:spPr>
                    <a:xfrm>
                      <a:off x="0" y="0"/>
                      <a:ext cx="6332855" cy="2666365"/>
                    </a:xfrm>
                    <a:prstGeom prst="rect">
                      <a:avLst/>
                    </a:prstGeom>
                  </pic:spPr>
                </pic:pic>
              </a:graphicData>
            </a:graphic>
          </wp:inline>
        </w:drawing>
      </w:r>
    </w:p>
    <w:p w:rsidR="00AB3BC3" w:rsidRDefault="00AB3BC3" w:rsidP="00AB3BC3">
      <w:pPr>
        <w:ind w:firstLine="851"/>
        <w:jc w:val="center"/>
        <w:rPr>
          <w:lang w:eastAsia="en-US"/>
        </w:rPr>
      </w:pPr>
    </w:p>
    <w:p w:rsidR="00AB3BC3" w:rsidRDefault="00AB3BC3" w:rsidP="00AB3BC3">
      <w:pPr>
        <w:ind w:firstLine="851"/>
        <w:jc w:val="center"/>
        <w:rPr>
          <w:lang w:eastAsia="en-US"/>
        </w:rPr>
      </w:pPr>
      <w:r>
        <w:rPr>
          <w:lang w:eastAsia="en-US"/>
        </w:rPr>
        <w:t>Остальная часть интерфейса ответственна за демонстрацию данных.</w:t>
      </w:r>
    </w:p>
    <w:p w:rsidR="00033F1E" w:rsidRDefault="00033F1E" w:rsidP="00AB3BC3">
      <w:pPr>
        <w:ind w:firstLine="851"/>
        <w:jc w:val="center"/>
        <w:rPr>
          <w:lang w:eastAsia="en-US"/>
        </w:rPr>
      </w:pPr>
    </w:p>
    <w:p w:rsidR="00033F1E" w:rsidRDefault="00033F1E" w:rsidP="00AB3BC3">
      <w:pPr>
        <w:ind w:firstLine="851"/>
        <w:jc w:val="center"/>
        <w:rPr>
          <w:lang w:eastAsia="en-US"/>
        </w:rPr>
      </w:pPr>
    </w:p>
    <w:p w:rsidR="00033F1E" w:rsidRDefault="00033F1E" w:rsidP="00AB3BC3">
      <w:pPr>
        <w:ind w:firstLine="851"/>
        <w:jc w:val="center"/>
        <w:rPr>
          <w:lang w:eastAsia="en-US"/>
        </w:rPr>
      </w:pPr>
    </w:p>
    <w:p w:rsidR="00033F1E" w:rsidRPr="00033F1E" w:rsidRDefault="00033F1E" w:rsidP="00E14954">
      <w:pPr>
        <w:pStyle w:val="1"/>
        <w:spacing w:before="0"/>
        <w:jc w:val="center"/>
        <w:rPr>
          <w:rFonts w:ascii="Times New Roman" w:hAnsi="Times New Roman" w:cs="Times New Roman"/>
          <w:b/>
          <w:color w:val="auto"/>
          <w:sz w:val="28"/>
          <w:szCs w:val="28"/>
          <w:lang w:eastAsia="en-US"/>
        </w:rPr>
      </w:pPr>
      <w:bookmarkStart w:id="35" w:name="_Toc58707015"/>
      <w:r w:rsidRPr="00033F1E">
        <w:rPr>
          <w:rFonts w:ascii="Times New Roman" w:hAnsi="Times New Roman" w:cs="Times New Roman"/>
          <w:b/>
          <w:color w:val="auto"/>
          <w:sz w:val="28"/>
          <w:szCs w:val="28"/>
          <w:lang w:eastAsia="en-US"/>
        </w:rPr>
        <w:lastRenderedPageBreak/>
        <w:t>СПИСОК ЛИТЕРАТУРЫ</w:t>
      </w:r>
      <w:bookmarkEnd w:id="35"/>
    </w:p>
    <w:p w:rsidR="00E14954" w:rsidRPr="00E14954" w:rsidRDefault="00033F1E" w:rsidP="00E14954">
      <w:pPr>
        <w:ind w:firstLine="851"/>
        <w:rPr>
          <w:sz w:val="28"/>
          <w:szCs w:val="28"/>
        </w:rPr>
      </w:pPr>
      <w:r w:rsidRPr="00033F1E">
        <w:rPr>
          <w:sz w:val="28"/>
          <w:szCs w:val="28"/>
        </w:rPr>
        <w:t>1</w:t>
      </w:r>
      <w:r w:rsidRPr="00E14954">
        <w:rPr>
          <w:sz w:val="28"/>
          <w:szCs w:val="28"/>
        </w:rPr>
        <w:t xml:space="preserve">. А. Ю. Молчанов Системное программное обеспечение: /. - СПб.; М.; Нижний Новгород: Питер: Питер принт, 2003. - 395 с. </w:t>
      </w:r>
    </w:p>
    <w:p w:rsidR="00E14954" w:rsidRPr="00E14954" w:rsidRDefault="00033F1E" w:rsidP="00E14954">
      <w:pPr>
        <w:ind w:firstLine="851"/>
        <w:rPr>
          <w:sz w:val="28"/>
          <w:szCs w:val="28"/>
        </w:rPr>
      </w:pPr>
      <w:r w:rsidRPr="00E14954">
        <w:rPr>
          <w:sz w:val="28"/>
          <w:szCs w:val="28"/>
        </w:rPr>
        <w:t xml:space="preserve">2. Э. Таненбаум Современные операционные системы. 2-е изд. - СПб.: Питер, 2007. - 1038 с. </w:t>
      </w:r>
    </w:p>
    <w:p w:rsidR="00033F1E" w:rsidRPr="00E14954" w:rsidRDefault="00033F1E" w:rsidP="00E14954">
      <w:pPr>
        <w:ind w:firstLine="851"/>
        <w:rPr>
          <w:sz w:val="28"/>
          <w:szCs w:val="28"/>
        </w:rPr>
      </w:pPr>
      <w:r w:rsidRPr="00E14954">
        <w:rPr>
          <w:sz w:val="28"/>
          <w:szCs w:val="28"/>
        </w:rPr>
        <w:t>3. Х. М. Дейтел, П. Д. Дейтел, Д. Р. Чофнес Операционные системы: [в 2 т.</w:t>
      </w:r>
      <w:proofErr w:type="gramStart"/>
      <w:r w:rsidRPr="00E14954">
        <w:rPr>
          <w:sz w:val="28"/>
          <w:szCs w:val="28"/>
        </w:rPr>
        <w:t>] :</w:t>
      </w:r>
      <w:proofErr w:type="gramEnd"/>
      <w:r w:rsidRPr="00E14954">
        <w:rPr>
          <w:sz w:val="28"/>
          <w:szCs w:val="28"/>
        </w:rPr>
        <w:t xml:space="preserve"> пер. с англ./; под ред. С. М. Молявко. - М.: Бином-Пресс, 2006 - 1023 с.</w:t>
      </w:r>
    </w:p>
    <w:p w:rsidR="00E14954" w:rsidRPr="00E14954" w:rsidRDefault="00E14954" w:rsidP="00E14954">
      <w:pPr>
        <w:ind w:firstLine="851"/>
        <w:rPr>
          <w:sz w:val="28"/>
          <w:szCs w:val="28"/>
        </w:rPr>
      </w:pPr>
      <w:r>
        <w:rPr>
          <w:sz w:val="28"/>
          <w:szCs w:val="28"/>
        </w:rPr>
        <w:t xml:space="preserve">4. </w:t>
      </w:r>
      <w:r w:rsidRPr="00E14954">
        <w:rPr>
          <w:sz w:val="28"/>
          <w:szCs w:val="28"/>
        </w:rPr>
        <w:t xml:space="preserve">Н. А. Прохоренок </w:t>
      </w:r>
      <w:r w:rsidRPr="00E14954">
        <w:rPr>
          <w:sz w:val="28"/>
          <w:szCs w:val="28"/>
          <w:lang w:val="en-US"/>
        </w:rPr>
        <w:t>Java</w:t>
      </w:r>
      <w:r w:rsidRPr="00E14954">
        <w:rPr>
          <w:sz w:val="28"/>
          <w:szCs w:val="28"/>
        </w:rPr>
        <w:t xml:space="preserve"> </w:t>
      </w:r>
      <w:r w:rsidRPr="00E14954">
        <w:rPr>
          <w:sz w:val="28"/>
          <w:szCs w:val="28"/>
          <w:lang w:val="en-US"/>
        </w:rPr>
        <w:t>FX</w:t>
      </w:r>
      <w:r w:rsidRPr="00E14954">
        <w:rPr>
          <w:sz w:val="28"/>
          <w:szCs w:val="28"/>
        </w:rPr>
        <w:t xml:space="preserve"> – СПб.: БХВ_Петербург, 2020 – 768с.: ил. – (в подлиннике)</w:t>
      </w:r>
    </w:p>
    <w:p w:rsidR="00E14954" w:rsidRPr="00E14954" w:rsidRDefault="00E14954" w:rsidP="00E14954">
      <w:pPr>
        <w:widowControl/>
        <w:autoSpaceDE w:val="0"/>
        <w:autoSpaceDN w:val="0"/>
        <w:adjustRightInd w:val="0"/>
        <w:ind w:firstLine="851"/>
        <w:rPr>
          <w:rFonts w:eastAsia="HiddenHorzOCR"/>
          <w:spacing w:val="0"/>
          <w:sz w:val="28"/>
          <w:szCs w:val="28"/>
          <w:lang w:eastAsia="en-US"/>
        </w:rPr>
      </w:pPr>
      <w:r w:rsidRPr="00E14954">
        <w:rPr>
          <w:sz w:val="28"/>
          <w:szCs w:val="28"/>
        </w:rPr>
        <w:t>5.</w:t>
      </w:r>
      <w:r>
        <w:rPr>
          <w:sz w:val="28"/>
          <w:szCs w:val="28"/>
        </w:rPr>
        <w:t xml:space="preserve"> </w:t>
      </w:r>
      <w:r w:rsidRPr="00E14954">
        <w:rPr>
          <w:rFonts w:eastAsia="HiddenHorzOCR"/>
          <w:spacing w:val="0"/>
          <w:sz w:val="28"/>
          <w:szCs w:val="28"/>
          <w:lang w:eastAsia="en-US"/>
        </w:rPr>
        <w:t xml:space="preserve">Шилдт, Герберт. </w:t>
      </w:r>
      <w:r w:rsidRPr="00E14954">
        <w:rPr>
          <w:rFonts w:eastAsia="HiddenHorzOCR"/>
          <w:spacing w:val="0"/>
          <w:sz w:val="28"/>
          <w:szCs w:val="28"/>
          <w:lang w:val="en-US" w:eastAsia="en-US"/>
        </w:rPr>
        <w:t>Java</w:t>
      </w:r>
      <w:r w:rsidRPr="00E14954">
        <w:rPr>
          <w:rFonts w:eastAsia="HiddenHorzOCR"/>
          <w:spacing w:val="0"/>
          <w:sz w:val="28"/>
          <w:szCs w:val="28"/>
          <w:lang w:eastAsia="en-US"/>
        </w:rPr>
        <w:t>. Полное руководство, 10-е изд</w:t>
      </w:r>
      <w:r w:rsidRPr="00E14954">
        <w:rPr>
          <w:rFonts w:eastAsia="HiddenHorzOCR"/>
          <w:spacing w:val="0"/>
          <w:sz w:val="28"/>
          <w:szCs w:val="28"/>
          <w:lang w:eastAsia="en-US"/>
        </w:rPr>
        <w:t>.</w:t>
      </w:r>
      <w:r w:rsidRPr="00E14954">
        <w:rPr>
          <w:rFonts w:eastAsia="HiddenHorzOCR"/>
          <w:spacing w:val="0"/>
          <w:sz w:val="28"/>
          <w:szCs w:val="28"/>
          <w:lang w:eastAsia="en-US"/>
        </w:rPr>
        <w:t>: Пер. с англ. -СПб</w:t>
      </w:r>
      <w:r w:rsidRPr="00E14954">
        <w:rPr>
          <w:rFonts w:eastAsia="HiddenHorzOCR"/>
          <w:spacing w:val="0"/>
          <w:sz w:val="28"/>
          <w:szCs w:val="28"/>
          <w:lang w:eastAsia="en-US"/>
        </w:rPr>
        <w:t>.</w:t>
      </w:r>
      <w:r w:rsidRPr="00E14954">
        <w:rPr>
          <w:rFonts w:eastAsia="HiddenHorzOCR"/>
          <w:spacing w:val="0"/>
          <w:sz w:val="28"/>
          <w:szCs w:val="28"/>
          <w:lang w:eastAsia="en-US"/>
        </w:rPr>
        <w:t>ООО "Альфакнига';</w:t>
      </w:r>
      <w:r w:rsidRPr="00E14954">
        <w:rPr>
          <w:rFonts w:eastAsia="HiddenHorzOCR"/>
          <w:spacing w:val="0"/>
          <w:sz w:val="28"/>
          <w:szCs w:val="28"/>
          <w:lang w:eastAsia="en-US"/>
        </w:rPr>
        <w:t xml:space="preserve"> </w:t>
      </w:r>
      <w:r w:rsidRPr="00E14954">
        <w:rPr>
          <w:rFonts w:eastAsia="HiddenHorzOCR"/>
          <w:spacing w:val="0"/>
          <w:sz w:val="28"/>
          <w:szCs w:val="28"/>
          <w:lang w:eastAsia="en-US"/>
        </w:rPr>
        <w:t>2018. - 1488 с</w:t>
      </w:r>
      <w:r w:rsidRPr="00E14954">
        <w:rPr>
          <w:rFonts w:eastAsia="HiddenHorzOCR"/>
          <w:spacing w:val="0"/>
          <w:sz w:val="28"/>
          <w:szCs w:val="28"/>
          <w:lang w:eastAsia="en-US"/>
        </w:rPr>
        <w:t>.</w:t>
      </w:r>
      <w:r w:rsidRPr="00E14954">
        <w:rPr>
          <w:rFonts w:eastAsia="HiddenHorzOCR"/>
          <w:spacing w:val="0"/>
          <w:sz w:val="28"/>
          <w:szCs w:val="28"/>
          <w:lang w:eastAsia="en-US"/>
        </w:rPr>
        <w:t>: ил. - Парал. тит. англ.</w:t>
      </w:r>
    </w:p>
    <w:p w:rsidR="00E14954" w:rsidRDefault="00E14954" w:rsidP="00E14954">
      <w:pPr>
        <w:widowControl/>
        <w:autoSpaceDE w:val="0"/>
        <w:autoSpaceDN w:val="0"/>
        <w:adjustRightInd w:val="0"/>
        <w:ind w:left="142" w:firstLine="709"/>
        <w:jc w:val="left"/>
        <w:rPr>
          <w:rFonts w:eastAsiaTheme="minorHAnsi"/>
          <w:spacing w:val="0"/>
          <w:sz w:val="28"/>
          <w:szCs w:val="28"/>
          <w:lang w:eastAsia="en-US"/>
        </w:rPr>
      </w:pPr>
      <w:r w:rsidRPr="00E14954">
        <w:rPr>
          <w:rFonts w:eastAsia="HiddenHorzOCR"/>
          <w:spacing w:val="0"/>
          <w:sz w:val="28"/>
          <w:szCs w:val="28"/>
          <w:lang w:eastAsia="en-US"/>
        </w:rPr>
        <w:t>6.</w:t>
      </w:r>
      <w:r w:rsidRPr="00E14954">
        <w:rPr>
          <w:rFonts w:eastAsiaTheme="minorHAnsi"/>
          <w:bCs/>
          <w:spacing w:val="0"/>
          <w:sz w:val="28"/>
          <w:szCs w:val="28"/>
          <w:lang w:eastAsia="en-US"/>
        </w:rPr>
        <w:t xml:space="preserve"> Прохоренок Н. А.</w:t>
      </w:r>
      <w:r w:rsidRPr="00E14954">
        <w:rPr>
          <w:rFonts w:eastAsiaTheme="minorHAnsi"/>
          <w:b/>
          <w:bCs/>
          <w:spacing w:val="0"/>
          <w:sz w:val="28"/>
          <w:szCs w:val="28"/>
          <w:lang w:eastAsia="en-US"/>
        </w:rPr>
        <w:t xml:space="preserve"> </w:t>
      </w:r>
      <w:r w:rsidRPr="00E14954">
        <w:rPr>
          <w:rFonts w:eastAsiaTheme="minorHAnsi"/>
          <w:spacing w:val="0"/>
          <w:sz w:val="28"/>
          <w:szCs w:val="28"/>
          <w:lang w:eastAsia="en-US"/>
        </w:rPr>
        <w:t xml:space="preserve">П84 Основы </w:t>
      </w:r>
      <w:r w:rsidRPr="00E14954">
        <w:rPr>
          <w:rFonts w:eastAsiaTheme="minorHAnsi"/>
          <w:spacing w:val="0"/>
          <w:sz w:val="28"/>
          <w:szCs w:val="28"/>
          <w:lang w:val="en-US" w:eastAsia="en-US"/>
        </w:rPr>
        <w:t>Java</w:t>
      </w:r>
      <w:r w:rsidRPr="00E14954">
        <w:rPr>
          <w:rFonts w:eastAsiaTheme="minorHAnsi"/>
          <w:spacing w:val="0"/>
          <w:sz w:val="28"/>
          <w:szCs w:val="28"/>
          <w:lang w:eastAsia="en-US"/>
        </w:rPr>
        <w:t>. — СПб.: БХВ-Петербург, 2017. — 704 с.: ил.</w:t>
      </w:r>
    </w:p>
    <w:p w:rsidR="00E14954" w:rsidRPr="00E14954" w:rsidRDefault="00E14954" w:rsidP="00E14954">
      <w:pPr>
        <w:widowControl/>
        <w:autoSpaceDE w:val="0"/>
        <w:autoSpaceDN w:val="0"/>
        <w:adjustRightInd w:val="0"/>
        <w:ind w:left="142" w:firstLine="709"/>
        <w:jc w:val="left"/>
        <w:rPr>
          <w:rFonts w:eastAsiaTheme="minorHAnsi"/>
          <w:bCs/>
          <w:spacing w:val="0"/>
          <w:sz w:val="28"/>
          <w:szCs w:val="28"/>
          <w:lang w:eastAsia="en-US"/>
        </w:rPr>
      </w:pPr>
      <w:r w:rsidRPr="00E14954">
        <w:rPr>
          <w:rFonts w:eastAsiaTheme="minorHAnsi"/>
          <w:bCs/>
          <w:spacing w:val="0"/>
          <w:sz w:val="28"/>
          <w:szCs w:val="28"/>
          <w:lang w:eastAsia="en-US"/>
        </w:rPr>
        <w:t xml:space="preserve">7. </w:t>
      </w:r>
      <w:r w:rsidRPr="00E14954">
        <w:rPr>
          <w:sz w:val="28"/>
          <w:szCs w:val="28"/>
        </w:rPr>
        <w:t>Лав Р. Л13 Linux. Системное программирование. 2-е изд. — СПб.: Питер, 2014. — 448 с.: ил. — (Серия «Бестселлеры O’Reilly»).</w:t>
      </w:r>
    </w:p>
    <w:sectPr w:rsidR="00E14954" w:rsidRPr="00E14954">
      <w:pgSz w:w="12240" w:h="15840"/>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itka Small">
    <w:panose1 w:val="02000505000000020004"/>
    <w:charset w:val="CC"/>
    <w:family w:val="auto"/>
    <w:pitch w:val="variable"/>
    <w:sig w:usb0="A00002EF" w:usb1="4000204B" w:usb2="00000000" w:usb3="00000000" w:csb0="0000019F" w:csb1="00000000"/>
  </w:font>
  <w:font w:name="Times New Roman">
    <w:panose1 w:val="02020603050405020304"/>
    <w:charset w:val="CC"/>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CC"/>
    <w:family w:val="swiss"/>
    <w:pitch w:val="variable"/>
    <w:sig w:usb0="A0002AEF" w:usb1="4000207B" w:usb2="00000000" w:usb3="00000000" w:csb0="000001FF" w:csb1="00000000"/>
  </w:font>
  <w:font w:name="inherit">
    <w:altName w:val="Times New Roman"/>
    <w:panose1 w:val="00000000000000000000"/>
    <w:charset w:val="00"/>
    <w:family w:val="roman"/>
    <w:notTrueType/>
    <w:pitch w:val="default"/>
  </w:font>
  <w:font w:name="HiddenHorzOCR">
    <w:altName w:val="MS Gothic"/>
    <w:panose1 w:val="00000000000000000000"/>
    <w:charset w:val="80"/>
    <w:family w:val="auto"/>
    <w:notTrueType/>
    <w:pitch w:val="default"/>
    <w:sig w:usb0="00000000" w:usb1="08070000" w:usb2="00000010" w:usb3="00000000" w:csb0="0002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2"/>
    <w:multiLevelType w:val="singleLevel"/>
    <w:tmpl w:val="00000002"/>
    <w:name w:val="WW8Num1"/>
    <w:lvl w:ilvl="0">
      <w:start w:val="1"/>
      <w:numFmt w:val="bullet"/>
      <w:lvlText w:val="-"/>
      <w:lvlJc w:val="left"/>
      <w:pPr>
        <w:tabs>
          <w:tab w:val="num" w:pos="0"/>
        </w:tabs>
        <w:ind w:left="1174" w:hanging="360"/>
      </w:pPr>
      <w:rPr>
        <w:rFonts w:ascii="Sitka Small" w:hAnsi="Sitka Small" w:cs="Sitka Small" w:hint="default"/>
      </w:rPr>
    </w:lvl>
  </w:abstractNum>
  <w:abstractNum w:abstractNumId="1" w15:restartNumberingAfterBreak="0">
    <w:nsid w:val="0000000B"/>
    <w:multiLevelType w:val="singleLevel"/>
    <w:tmpl w:val="0000000B"/>
    <w:name w:val="WW8Num30"/>
    <w:lvl w:ilvl="0">
      <w:start w:val="1"/>
      <w:numFmt w:val="bullet"/>
      <w:lvlText w:val="-"/>
      <w:lvlJc w:val="left"/>
      <w:pPr>
        <w:tabs>
          <w:tab w:val="num" w:pos="1174"/>
        </w:tabs>
        <w:ind w:left="1174" w:hanging="360"/>
      </w:pPr>
      <w:rPr>
        <w:rFonts w:ascii="Sitka Small" w:hAnsi="Sitka Small" w:cs="Sitka Small" w:hint="default"/>
      </w:rPr>
    </w:lvl>
  </w:abstractNum>
  <w:abstractNum w:abstractNumId="2" w15:restartNumberingAfterBreak="0">
    <w:nsid w:val="0000000C"/>
    <w:multiLevelType w:val="singleLevel"/>
    <w:tmpl w:val="0000000C"/>
    <w:name w:val="WW8Num37"/>
    <w:lvl w:ilvl="0">
      <w:start w:val="1"/>
      <w:numFmt w:val="bullet"/>
      <w:lvlText w:val="-"/>
      <w:lvlJc w:val="left"/>
      <w:pPr>
        <w:tabs>
          <w:tab w:val="num" w:pos="1174"/>
        </w:tabs>
        <w:ind w:left="1174" w:hanging="360"/>
      </w:pPr>
      <w:rPr>
        <w:rFonts w:ascii="Sitka Small" w:hAnsi="Sitka Small" w:cs="Sitka Small" w:hint="default"/>
      </w:rPr>
    </w:lvl>
  </w:abstractNum>
  <w:abstractNum w:abstractNumId="3" w15:restartNumberingAfterBreak="0">
    <w:nsid w:val="0E7D069B"/>
    <w:multiLevelType w:val="hybridMultilevel"/>
    <w:tmpl w:val="568A471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2F603DDA"/>
    <w:multiLevelType w:val="hybridMultilevel"/>
    <w:tmpl w:val="3A9CC50A"/>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5" w15:restartNumberingAfterBreak="0">
    <w:nsid w:val="36D55704"/>
    <w:multiLevelType w:val="multilevel"/>
    <w:tmpl w:val="F8DA5F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FC81FD8"/>
    <w:multiLevelType w:val="multilevel"/>
    <w:tmpl w:val="B184BEF0"/>
    <w:lvl w:ilvl="0">
      <w:start w:val="1"/>
      <w:numFmt w:val="decimal"/>
      <w:lvlText w:val="%1."/>
      <w:lvlJc w:val="left"/>
      <w:pPr>
        <w:tabs>
          <w:tab w:val="num" w:pos="644"/>
        </w:tabs>
        <w:ind w:left="644"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7" w15:restartNumberingAfterBreak="0">
    <w:nsid w:val="5A2E53CE"/>
    <w:multiLevelType w:val="hybridMultilevel"/>
    <w:tmpl w:val="B47A4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7"/>
  </w:num>
  <w:num w:numId="4">
    <w:abstractNumId w:val="3"/>
  </w:num>
  <w:num w:numId="5">
    <w:abstractNumId w:val="4"/>
  </w:num>
  <w:num w:numId="6">
    <w:abstractNumId w:val="0"/>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7F6A"/>
    <w:rsid w:val="00033F1E"/>
    <w:rsid w:val="000537EC"/>
    <w:rsid w:val="000D04E2"/>
    <w:rsid w:val="001D08BE"/>
    <w:rsid w:val="001D262A"/>
    <w:rsid w:val="001D5070"/>
    <w:rsid w:val="0020507A"/>
    <w:rsid w:val="0024386E"/>
    <w:rsid w:val="00286970"/>
    <w:rsid w:val="00291776"/>
    <w:rsid w:val="002B3FB4"/>
    <w:rsid w:val="002E6C1F"/>
    <w:rsid w:val="0030683D"/>
    <w:rsid w:val="00307694"/>
    <w:rsid w:val="00397CFD"/>
    <w:rsid w:val="003C2F38"/>
    <w:rsid w:val="0040431D"/>
    <w:rsid w:val="00415693"/>
    <w:rsid w:val="00466F7F"/>
    <w:rsid w:val="004C223D"/>
    <w:rsid w:val="0054008E"/>
    <w:rsid w:val="005462BF"/>
    <w:rsid w:val="006350D3"/>
    <w:rsid w:val="006432E5"/>
    <w:rsid w:val="006B64DD"/>
    <w:rsid w:val="006B7F4D"/>
    <w:rsid w:val="006D5D48"/>
    <w:rsid w:val="00705D7D"/>
    <w:rsid w:val="00775567"/>
    <w:rsid w:val="00787CF5"/>
    <w:rsid w:val="00791AC3"/>
    <w:rsid w:val="007C5C02"/>
    <w:rsid w:val="0082542A"/>
    <w:rsid w:val="00891B23"/>
    <w:rsid w:val="008C5799"/>
    <w:rsid w:val="008D671E"/>
    <w:rsid w:val="00953B42"/>
    <w:rsid w:val="00992155"/>
    <w:rsid w:val="00AA1699"/>
    <w:rsid w:val="00AB3BC3"/>
    <w:rsid w:val="00AE2FEB"/>
    <w:rsid w:val="00B150AD"/>
    <w:rsid w:val="00B4667F"/>
    <w:rsid w:val="00B5026E"/>
    <w:rsid w:val="00B64E1D"/>
    <w:rsid w:val="00B73BDE"/>
    <w:rsid w:val="00B87782"/>
    <w:rsid w:val="00BD122B"/>
    <w:rsid w:val="00BD6D55"/>
    <w:rsid w:val="00C10950"/>
    <w:rsid w:val="00C35FA1"/>
    <w:rsid w:val="00C474C9"/>
    <w:rsid w:val="00C53688"/>
    <w:rsid w:val="00C93E55"/>
    <w:rsid w:val="00CB390D"/>
    <w:rsid w:val="00CE7670"/>
    <w:rsid w:val="00D009CD"/>
    <w:rsid w:val="00D61D59"/>
    <w:rsid w:val="00DA7D86"/>
    <w:rsid w:val="00DB2B7D"/>
    <w:rsid w:val="00DD4EEF"/>
    <w:rsid w:val="00DF06E8"/>
    <w:rsid w:val="00E14954"/>
    <w:rsid w:val="00E27F6A"/>
    <w:rsid w:val="00E518B7"/>
    <w:rsid w:val="00E7092E"/>
    <w:rsid w:val="00F4012A"/>
    <w:rsid w:val="00F45196"/>
    <w:rsid w:val="00FE144F"/>
    <w:rsid w:val="00FE18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CA67B1"/>
  <w15:chartTrackingRefBased/>
  <w15:docId w15:val="{E807D8D4-313C-4E49-AE4A-F3A0A62E04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Lucida Sans"/>
        <w:kern w:val="3"/>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35FA1"/>
    <w:pPr>
      <w:widowControl w:val="0"/>
      <w:spacing w:after="0" w:line="360" w:lineRule="auto"/>
      <w:ind w:firstLine="454"/>
      <w:jc w:val="both"/>
    </w:pPr>
    <w:rPr>
      <w:rFonts w:eastAsia="Times New Roman" w:cs="Times New Roman"/>
      <w:spacing w:val="-2"/>
      <w:kern w:val="0"/>
      <w:sz w:val="26"/>
      <w:szCs w:val="20"/>
      <w:lang w:val="ru-RU" w:eastAsia="ru-RU"/>
    </w:rPr>
  </w:style>
  <w:style w:type="paragraph" w:styleId="1">
    <w:name w:val="heading 1"/>
    <w:basedOn w:val="a"/>
    <w:next w:val="a"/>
    <w:link w:val="10"/>
    <w:uiPriority w:val="9"/>
    <w:qFormat/>
    <w:rsid w:val="006B7F4D"/>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semiHidden/>
    <w:unhideWhenUsed/>
    <w:qFormat/>
    <w:rsid w:val="00B4667F"/>
    <w:pPr>
      <w:keepNext/>
      <w:keepLines/>
      <w:spacing w:before="40"/>
      <w:outlineLvl w:val="1"/>
    </w:pPr>
    <w:rPr>
      <w:rFonts w:asciiTheme="majorHAnsi" w:eastAsiaTheme="majorEastAsia" w:hAnsiTheme="majorHAnsi" w:cstheme="majorBidi"/>
      <w:color w:val="2E74B5" w:themeColor="accent1" w:themeShade="BF"/>
      <w:szCs w:val="26"/>
    </w:rPr>
  </w:style>
  <w:style w:type="paragraph" w:styleId="3">
    <w:name w:val="heading 3"/>
    <w:basedOn w:val="a"/>
    <w:next w:val="a"/>
    <w:link w:val="30"/>
    <w:uiPriority w:val="9"/>
    <w:semiHidden/>
    <w:unhideWhenUsed/>
    <w:qFormat/>
    <w:rsid w:val="00033F1E"/>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без абз"/>
    <w:basedOn w:val="a"/>
    <w:rsid w:val="00C35FA1"/>
    <w:pPr>
      <w:tabs>
        <w:tab w:val="left" w:pos="5670"/>
      </w:tabs>
      <w:ind w:firstLine="0"/>
    </w:pPr>
    <w:rPr>
      <w:snapToGrid w:val="0"/>
      <w:color w:val="000000"/>
    </w:rPr>
  </w:style>
  <w:style w:type="paragraph" w:styleId="a4">
    <w:name w:val="Body Text"/>
    <w:basedOn w:val="a"/>
    <w:link w:val="a5"/>
    <w:rsid w:val="006B7F4D"/>
    <w:pPr>
      <w:ind w:firstLine="0"/>
    </w:pPr>
  </w:style>
  <w:style w:type="character" w:customStyle="1" w:styleId="a5">
    <w:name w:val="Основной текст Знак"/>
    <w:basedOn w:val="a0"/>
    <w:link w:val="a4"/>
    <w:rsid w:val="006B7F4D"/>
    <w:rPr>
      <w:rFonts w:eastAsia="Times New Roman" w:cs="Times New Roman"/>
      <w:spacing w:val="-2"/>
      <w:kern w:val="0"/>
      <w:sz w:val="26"/>
      <w:szCs w:val="20"/>
      <w:lang w:val="ru-RU" w:eastAsia="ru-RU"/>
    </w:rPr>
  </w:style>
  <w:style w:type="character" w:customStyle="1" w:styleId="10">
    <w:name w:val="Заголовок 1 Знак"/>
    <w:basedOn w:val="a0"/>
    <w:link w:val="1"/>
    <w:uiPriority w:val="9"/>
    <w:rsid w:val="006B7F4D"/>
    <w:rPr>
      <w:rFonts w:asciiTheme="majorHAnsi" w:eastAsiaTheme="majorEastAsia" w:hAnsiTheme="majorHAnsi" w:cstheme="majorBidi"/>
      <w:color w:val="2E74B5" w:themeColor="accent1" w:themeShade="BF"/>
      <w:spacing w:val="-2"/>
      <w:kern w:val="0"/>
      <w:sz w:val="32"/>
      <w:szCs w:val="32"/>
      <w:lang w:val="ru-RU" w:eastAsia="ru-RU"/>
    </w:rPr>
  </w:style>
  <w:style w:type="paragraph" w:styleId="a6">
    <w:name w:val="TOC Heading"/>
    <w:basedOn w:val="1"/>
    <w:next w:val="a"/>
    <w:uiPriority w:val="39"/>
    <w:unhideWhenUsed/>
    <w:qFormat/>
    <w:rsid w:val="006B7F4D"/>
    <w:pPr>
      <w:widowControl/>
      <w:spacing w:line="259" w:lineRule="auto"/>
      <w:ind w:firstLine="0"/>
      <w:jc w:val="left"/>
      <w:outlineLvl w:val="9"/>
    </w:pPr>
    <w:rPr>
      <w:spacing w:val="0"/>
      <w:lang w:val="en-US" w:eastAsia="en-US"/>
    </w:rPr>
  </w:style>
  <w:style w:type="paragraph" w:styleId="a7">
    <w:name w:val="Normal (Web)"/>
    <w:basedOn w:val="a"/>
    <w:uiPriority w:val="99"/>
    <w:unhideWhenUsed/>
    <w:rsid w:val="00291776"/>
    <w:pPr>
      <w:widowControl/>
      <w:spacing w:before="100" w:beforeAutospacing="1" w:after="100" w:afterAutospacing="1" w:line="240" w:lineRule="auto"/>
      <w:ind w:firstLine="0"/>
      <w:jc w:val="left"/>
    </w:pPr>
    <w:rPr>
      <w:spacing w:val="0"/>
      <w:sz w:val="24"/>
      <w:szCs w:val="24"/>
      <w:lang w:val="en-US" w:eastAsia="en-US"/>
    </w:rPr>
  </w:style>
  <w:style w:type="character" w:styleId="a8">
    <w:name w:val="Strong"/>
    <w:basedOn w:val="a0"/>
    <w:uiPriority w:val="22"/>
    <w:qFormat/>
    <w:rsid w:val="00291776"/>
    <w:rPr>
      <w:b/>
      <w:bCs/>
    </w:rPr>
  </w:style>
  <w:style w:type="character" w:customStyle="1" w:styleId="20">
    <w:name w:val="Заголовок 2 Знак"/>
    <w:basedOn w:val="a0"/>
    <w:link w:val="2"/>
    <w:uiPriority w:val="9"/>
    <w:semiHidden/>
    <w:rsid w:val="00B4667F"/>
    <w:rPr>
      <w:rFonts w:asciiTheme="majorHAnsi" w:eastAsiaTheme="majorEastAsia" w:hAnsiTheme="majorHAnsi" w:cstheme="majorBidi"/>
      <w:color w:val="2E74B5" w:themeColor="accent1" w:themeShade="BF"/>
      <w:spacing w:val="-2"/>
      <w:kern w:val="0"/>
      <w:sz w:val="26"/>
      <w:szCs w:val="26"/>
      <w:lang w:val="ru-RU" w:eastAsia="ru-RU"/>
    </w:rPr>
  </w:style>
  <w:style w:type="character" w:styleId="a9">
    <w:name w:val="Hyperlink"/>
    <w:basedOn w:val="a0"/>
    <w:uiPriority w:val="99"/>
    <w:unhideWhenUsed/>
    <w:rsid w:val="00C474C9"/>
    <w:rPr>
      <w:color w:val="0000FF"/>
      <w:u w:val="single"/>
    </w:rPr>
  </w:style>
  <w:style w:type="paragraph" w:styleId="HTML">
    <w:name w:val="HTML Preformatted"/>
    <w:basedOn w:val="a"/>
    <w:link w:val="HTML0"/>
    <w:uiPriority w:val="99"/>
    <w:unhideWhenUsed/>
    <w:rsid w:val="008254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hAnsi="Courier New" w:cs="Courier New"/>
      <w:spacing w:val="0"/>
      <w:sz w:val="20"/>
      <w:lang w:val="en-US" w:eastAsia="en-US"/>
    </w:rPr>
  </w:style>
  <w:style w:type="character" w:customStyle="1" w:styleId="HTML0">
    <w:name w:val="Стандартный HTML Знак"/>
    <w:basedOn w:val="a0"/>
    <w:link w:val="HTML"/>
    <w:uiPriority w:val="99"/>
    <w:rsid w:val="0082542A"/>
    <w:rPr>
      <w:rFonts w:ascii="Courier New" w:eastAsia="Times New Roman" w:hAnsi="Courier New" w:cs="Courier New"/>
      <w:kern w:val="0"/>
      <w:sz w:val="20"/>
      <w:szCs w:val="20"/>
    </w:rPr>
  </w:style>
  <w:style w:type="paragraph" w:styleId="aa">
    <w:name w:val="List Paragraph"/>
    <w:basedOn w:val="a"/>
    <w:uiPriority w:val="34"/>
    <w:qFormat/>
    <w:rsid w:val="002B3FB4"/>
    <w:pPr>
      <w:ind w:left="720"/>
      <w:contextualSpacing/>
    </w:pPr>
  </w:style>
  <w:style w:type="character" w:customStyle="1" w:styleId="30">
    <w:name w:val="Заголовок 3 Знак"/>
    <w:basedOn w:val="a0"/>
    <w:link w:val="3"/>
    <w:uiPriority w:val="9"/>
    <w:semiHidden/>
    <w:rsid w:val="00033F1E"/>
    <w:rPr>
      <w:rFonts w:asciiTheme="majorHAnsi" w:eastAsiaTheme="majorEastAsia" w:hAnsiTheme="majorHAnsi" w:cstheme="majorBidi"/>
      <w:color w:val="1F4D78" w:themeColor="accent1" w:themeShade="7F"/>
      <w:spacing w:val="-2"/>
      <w:kern w:val="0"/>
      <w:lang w:val="ru-RU" w:eastAsia="ru-RU"/>
    </w:rPr>
  </w:style>
  <w:style w:type="paragraph" w:styleId="11">
    <w:name w:val="toc 1"/>
    <w:basedOn w:val="a"/>
    <w:next w:val="a"/>
    <w:autoRedefine/>
    <w:uiPriority w:val="39"/>
    <w:unhideWhenUsed/>
    <w:rsid w:val="005462BF"/>
    <w:pPr>
      <w:spacing w:after="100"/>
    </w:pPr>
  </w:style>
  <w:style w:type="paragraph" w:styleId="21">
    <w:name w:val="toc 2"/>
    <w:basedOn w:val="a"/>
    <w:next w:val="a"/>
    <w:autoRedefine/>
    <w:uiPriority w:val="39"/>
    <w:unhideWhenUsed/>
    <w:rsid w:val="005462BF"/>
    <w:pPr>
      <w:spacing w:after="100"/>
      <w:ind w:left="260"/>
    </w:pPr>
  </w:style>
  <w:style w:type="paragraph" w:styleId="31">
    <w:name w:val="toc 3"/>
    <w:basedOn w:val="a"/>
    <w:next w:val="a"/>
    <w:autoRedefine/>
    <w:uiPriority w:val="39"/>
    <w:unhideWhenUsed/>
    <w:rsid w:val="005462BF"/>
    <w:pPr>
      <w:spacing w:after="100"/>
      <w:ind w:left="5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162768">
      <w:bodyDiv w:val="1"/>
      <w:marLeft w:val="0"/>
      <w:marRight w:val="0"/>
      <w:marTop w:val="0"/>
      <w:marBottom w:val="0"/>
      <w:divBdr>
        <w:top w:val="none" w:sz="0" w:space="0" w:color="auto"/>
        <w:left w:val="none" w:sz="0" w:space="0" w:color="auto"/>
        <w:bottom w:val="none" w:sz="0" w:space="0" w:color="auto"/>
        <w:right w:val="none" w:sz="0" w:space="0" w:color="auto"/>
      </w:divBdr>
    </w:div>
    <w:div w:id="95832502">
      <w:bodyDiv w:val="1"/>
      <w:marLeft w:val="0"/>
      <w:marRight w:val="0"/>
      <w:marTop w:val="0"/>
      <w:marBottom w:val="0"/>
      <w:divBdr>
        <w:top w:val="none" w:sz="0" w:space="0" w:color="auto"/>
        <w:left w:val="none" w:sz="0" w:space="0" w:color="auto"/>
        <w:bottom w:val="none" w:sz="0" w:space="0" w:color="auto"/>
        <w:right w:val="none" w:sz="0" w:space="0" w:color="auto"/>
      </w:divBdr>
    </w:div>
    <w:div w:id="160703774">
      <w:bodyDiv w:val="1"/>
      <w:marLeft w:val="0"/>
      <w:marRight w:val="0"/>
      <w:marTop w:val="0"/>
      <w:marBottom w:val="0"/>
      <w:divBdr>
        <w:top w:val="none" w:sz="0" w:space="0" w:color="auto"/>
        <w:left w:val="none" w:sz="0" w:space="0" w:color="auto"/>
        <w:bottom w:val="none" w:sz="0" w:space="0" w:color="auto"/>
        <w:right w:val="none" w:sz="0" w:space="0" w:color="auto"/>
      </w:divBdr>
    </w:div>
    <w:div w:id="163670390">
      <w:bodyDiv w:val="1"/>
      <w:marLeft w:val="0"/>
      <w:marRight w:val="0"/>
      <w:marTop w:val="0"/>
      <w:marBottom w:val="0"/>
      <w:divBdr>
        <w:top w:val="none" w:sz="0" w:space="0" w:color="auto"/>
        <w:left w:val="none" w:sz="0" w:space="0" w:color="auto"/>
        <w:bottom w:val="none" w:sz="0" w:space="0" w:color="auto"/>
        <w:right w:val="none" w:sz="0" w:space="0" w:color="auto"/>
      </w:divBdr>
    </w:div>
    <w:div w:id="167257459">
      <w:bodyDiv w:val="1"/>
      <w:marLeft w:val="0"/>
      <w:marRight w:val="0"/>
      <w:marTop w:val="0"/>
      <w:marBottom w:val="0"/>
      <w:divBdr>
        <w:top w:val="none" w:sz="0" w:space="0" w:color="auto"/>
        <w:left w:val="none" w:sz="0" w:space="0" w:color="auto"/>
        <w:bottom w:val="none" w:sz="0" w:space="0" w:color="auto"/>
        <w:right w:val="none" w:sz="0" w:space="0" w:color="auto"/>
      </w:divBdr>
    </w:div>
    <w:div w:id="191846270">
      <w:bodyDiv w:val="1"/>
      <w:marLeft w:val="0"/>
      <w:marRight w:val="0"/>
      <w:marTop w:val="0"/>
      <w:marBottom w:val="0"/>
      <w:divBdr>
        <w:top w:val="none" w:sz="0" w:space="0" w:color="auto"/>
        <w:left w:val="none" w:sz="0" w:space="0" w:color="auto"/>
        <w:bottom w:val="none" w:sz="0" w:space="0" w:color="auto"/>
        <w:right w:val="none" w:sz="0" w:space="0" w:color="auto"/>
      </w:divBdr>
    </w:div>
    <w:div w:id="224269332">
      <w:bodyDiv w:val="1"/>
      <w:marLeft w:val="0"/>
      <w:marRight w:val="0"/>
      <w:marTop w:val="0"/>
      <w:marBottom w:val="0"/>
      <w:divBdr>
        <w:top w:val="none" w:sz="0" w:space="0" w:color="auto"/>
        <w:left w:val="none" w:sz="0" w:space="0" w:color="auto"/>
        <w:bottom w:val="none" w:sz="0" w:space="0" w:color="auto"/>
        <w:right w:val="none" w:sz="0" w:space="0" w:color="auto"/>
      </w:divBdr>
    </w:div>
    <w:div w:id="461269553">
      <w:bodyDiv w:val="1"/>
      <w:marLeft w:val="0"/>
      <w:marRight w:val="0"/>
      <w:marTop w:val="0"/>
      <w:marBottom w:val="0"/>
      <w:divBdr>
        <w:top w:val="none" w:sz="0" w:space="0" w:color="auto"/>
        <w:left w:val="none" w:sz="0" w:space="0" w:color="auto"/>
        <w:bottom w:val="none" w:sz="0" w:space="0" w:color="auto"/>
        <w:right w:val="none" w:sz="0" w:space="0" w:color="auto"/>
      </w:divBdr>
    </w:div>
    <w:div w:id="720331031">
      <w:bodyDiv w:val="1"/>
      <w:marLeft w:val="0"/>
      <w:marRight w:val="0"/>
      <w:marTop w:val="0"/>
      <w:marBottom w:val="0"/>
      <w:divBdr>
        <w:top w:val="none" w:sz="0" w:space="0" w:color="auto"/>
        <w:left w:val="none" w:sz="0" w:space="0" w:color="auto"/>
        <w:bottom w:val="none" w:sz="0" w:space="0" w:color="auto"/>
        <w:right w:val="none" w:sz="0" w:space="0" w:color="auto"/>
      </w:divBdr>
    </w:div>
    <w:div w:id="733158531">
      <w:bodyDiv w:val="1"/>
      <w:marLeft w:val="0"/>
      <w:marRight w:val="0"/>
      <w:marTop w:val="0"/>
      <w:marBottom w:val="0"/>
      <w:divBdr>
        <w:top w:val="none" w:sz="0" w:space="0" w:color="auto"/>
        <w:left w:val="none" w:sz="0" w:space="0" w:color="auto"/>
        <w:bottom w:val="none" w:sz="0" w:space="0" w:color="auto"/>
        <w:right w:val="none" w:sz="0" w:space="0" w:color="auto"/>
      </w:divBdr>
    </w:div>
    <w:div w:id="777793790">
      <w:bodyDiv w:val="1"/>
      <w:marLeft w:val="0"/>
      <w:marRight w:val="0"/>
      <w:marTop w:val="0"/>
      <w:marBottom w:val="0"/>
      <w:divBdr>
        <w:top w:val="none" w:sz="0" w:space="0" w:color="auto"/>
        <w:left w:val="none" w:sz="0" w:space="0" w:color="auto"/>
        <w:bottom w:val="none" w:sz="0" w:space="0" w:color="auto"/>
        <w:right w:val="none" w:sz="0" w:space="0" w:color="auto"/>
      </w:divBdr>
    </w:div>
    <w:div w:id="791175166">
      <w:bodyDiv w:val="1"/>
      <w:marLeft w:val="0"/>
      <w:marRight w:val="0"/>
      <w:marTop w:val="0"/>
      <w:marBottom w:val="0"/>
      <w:divBdr>
        <w:top w:val="none" w:sz="0" w:space="0" w:color="auto"/>
        <w:left w:val="none" w:sz="0" w:space="0" w:color="auto"/>
        <w:bottom w:val="none" w:sz="0" w:space="0" w:color="auto"/>
        <w:right w:val="none" w:sz="0" w:space="0" w:color="auto"/>
      </w:divBdr>
    </w:div>
    <w:div w:id="832138880">
      <w:bodyDiv w:val="1"/>
      <w:marLeft w:val="0"/>
      <w:marRight w:val="0"/>
      <w:marTop w:val="0"/>
      <w:marBottom w:val="0"/>
      <w:divBdr>
        <w:top w:val="none" w:sz="0" w:space="0" w:color="auto"/>
        <w:left w:val="none" w:sz="0" w:space="0" w:color="auto"/>
        <w:bottom w:val="none" w:sz="0" w:space="0" w:color="auto"/>
        <w:right w:val="none" w:sz="0" w:space="0" w:color="auto"/>
      </w:divBdr>
    </w:div>
    <w:div w:id="833421975">
      <w:bodyDiv w:val="1"/>
      <w:marLeft w:val="0"/>
      <w:marRight w:val="0"/>
      <w:marTop w:val="0"/>
      <w:marBottom w:val="0"/>
      <w:divBdr>
        <w:top w:val="none" w:sz="0" w:space="0" w:color="auto"/>
        <w:left w:val="none" w:sz="0" w:space="0" w:color="auto"/>
        <w:bottom w:val="none" w:sz="0" w:space="0" w:color="auto"/>
        <w:right w:val="none" w:sz="0" w:space="0" w:color="auto"/>
      </w:divBdr>
    </w:div>
    <w:div w:id="894857540">
      <w:bodyDiv w:val="1"/>
      <w:marLeft w:val="0"/>
      <w:marRight w:val="0"/>
      <w:marTop w:val="0"/>
      <w:marBottom w:val="0"/>
      <w:divBdr>
        <w:top w:val="none" w:sz="0" w:space="0" w:color="auto"/>
        <w:left w:val="none" w:sz="0" w:space="0" w:color="auto"/>
        <w:bottom w:val="none" w:sz="0" w:space="0" w:color="auto"/>
        <w:right w:val="none" w:sz="0" w:space="0" w:color="auto"/>
      </w:divBdr>
    </w:div>
    <w:div w:id="987056325">
      <w:bodyDiv w:val="1"/>
      <w:marLeft w:val="0"/>
      <w:marRight w:val="0"/>
      <w:marTop w:val="0"/>
      <w:marBottom w:val="0"/>
      <w:divBdr>
        <w:top w:val="none" w:sz="0" w:space="0" w:color="auto"/>
        <w:left w:val="none" w:sz="0" w:space="0" w:color="auto"/>
        <w:bottom w:val="none" w:sz="0" w:space="0" w:color="auto"/>
        <w:right w:val="none" w:sz="0" w:space="0" w:color="auto"/>
      </w:divBdr>
    </w:div>
    <w:div w:id="1020280268">
      <w:bodyDiv w:val="1"/>
      <w:marLeft w:val="0"/>
      <w:marRight w:val="0"/>
      <w:marTop w:val="0"/>
      <w:marBottom w:val="0"/>
      <w:divBdr>
        <w:top w:val="none" w:sz="0" w:space="0" w:color="auto"/>
        <w:left w:val="none" w:sz="0" w:space="0" w:color="auto"/>
        <w:bottom w:val="none" w:sz="0" w:space="0" w:color="auto"/>
        <w:right w:val="none" w:sz="0" w:space="0" w:color="auto"/>
      </w:divBdr>
    </w:div>
    <w:div w:id="1249147474">
      <w:bodyDiv w:val="1"/>
      <w:marLeft w:val="0"/>
      <w:marRight w:val="0"/>
      <w:marTop w:val="0"/>
      <w:marBottom w:val="0"/>
      <w:divBdr>
        <w:top w:val="none" w:sz="0" w:space="0" w:color="auto"/>
        <w:left w:val="none" w:sz="0" w:space="0" w:color="auto"/>
        <w:bottom w:val="none" w:sz="0" w:space="0" w:color="auto"/>
        <w:right w:val="none" w:sz="0" w:space="0" w:color="auto"/>
      </w:divBdr>
    </w:div>
    <w:div w:id="1329137669">
      <w:bodyDiv w:val="1"/>
      <w:marLeft w:val="0"/>
      <w:marRight w:val="0"/>
      <w:marTop w:val="0"/>
      <w:marBottom w:val="0"/>
      <w:divBdr>
        <w:top w:val="none" w:sz="0" w:space="0" w:color="auto"/>
        <w:left w:val="none" w:sz="0" w:space="0" w:color="auto"/>
        <w:bottom w:val="none" w:sz="0" w:space="0" w:color="auto"/>
        <w:right w:val="none" w:sz="0" w:space="0" w:color="auto"/>
      </w:divBdr>
    </w:div>
    <w:div w:id="1392458861">
      <w:bodyDiv w:val="1"/>
      <w:marLeft w:val="0"/>
      <w:marRight w:val="0"/>
      <w:marTop w:val="0"/>
      <w:marBottom w:val="0"/>
      <w:divBdr>
        <w:top w:val="none" w:sz="0" w:space="0" w:color="auto"/>
        <w:left w:val="none" w:sz="0" w:space="0" w:color="auto"/>
        <w:bottom w:val="none" w:sz="0" w:space="0" w:color="auto"/>
        <w:right w:val="none" w:sz="0" w:space="0" w:color="auto"/>
      </w:divBdr>
    </w:div>
    <w:div w:id="1426263393">
      <w:bodyDiv w:val="1"/>
      <w:marLeft w:val="0"/>
      <w:marRight w:val="0"/>
      <w:marTop w:val="0"/>
      <w:marBottom w:val="0"/>
      <w:divBdr>
        <w:top w:val="none" w:sz="0" w:space="0" w:color="auto"/>
        <w:left w:val="none" w:sz="0" w:space="0" w:color="auto"/>
        <w:bottom w:val="none" w:sz="0" w:space="0" w:color="auto"/>
        <w:right w:val="none" w:sz="0" w:space="0" w:color="auto"/>
      </w:divBdr>
    </w:div>
    <w:div w:id="1548486866">
      <w:bodyDiv w:val="1"/>
      <w:marLeft w:val="0"/>
      <w:marRight w:val="0"/>
      <w:marTop w:val="0"/>
      <w:marBottom w:val="0"/>
      <w:divBdr>
        <w:top w:val="none" w:sz="0" w:space="0" w:color="auto"/>
        <w:left w:val="none" w:sz="0" w:space="0" w:color="auto"/>
        <w:bottom w:val="none" w:sz="0" w:space="0" w:color="auto"/>
        <w:right w:val="none" w:sz="0" w:space="0" w:color="auto"/>
      </w:divBdr>
    </w:div>
    <w:div w:id="1669014594">
      <w:bodyDiv w:val="1"/>
      <w:marLeft w:val="0"/>
      <w:marRight w:val="0"/>
      <w:marTop w:val="0"/>
      <w:marBottom w:val="0"/>
      <w:divBdr>
        <w:top w:val="none" w:sz="0" w:space="0" w:color="auto"/>
        <w:left w:val="none" w:sz="0" w:space="0" w:color="auto"/>
        <w:bottom w:val="none" w:sz="0" w:space="0" w:color="auto"/>
        <w:right w:val="none" w:sz="0" w:space="0" w:color="auto"/>
      </w:divBdr>
    </w:div>
    <w:div w:id="1677077745">
      <w:bodyDiv w:val="1"/>
      <w:marLeft w:val="0"/>
      <w:marRight w:val="0"/>
      <w:marTop w:val="0"/>
      <w:marBottom w:val="0"/>
      <w:divBdr>
        <w:top w:val="none" w:sz="0" w:space="0" w:color="auto"/>
        <w:left w:val="none" w:sz="0" w:space="0" w:color="auto"/>
        <w:bottom w:val="none" w:sz="0" w:space="0" w:color="auto"/>
        <w:right w:val="none" w:sz="0" w:space="0" w:color="auto"/>
      </w:divBdr>
    </w:div>
    <w:div w:id="1700397644">
      <w:bodyDiv w:val="1"/>
      <w:marLeft w:val="0"/>
      <w:marRight w:val="0"/>
      <w:marTop w:val="0"/>
      <w:marBottom w:val="0"/>
      <w:divBdr>
        <w:top w:val="none" w:sz="0" w:space="0" w:color="auto"/>
        <w:left w:val="none" w:sz="0" w:space="0" w:color="auto"/>
        <w:bottom w:val="none" w:sz="0" w:space="0" w:color="auto"/>
        <w:right w:val="none" w:sz="0" w:space="0" w:color="auto"/>
      </w:divBdr>
    </w:div>
    <w:div w:id="1749500808">
      <w:bodyDiv w:val="1"/>
      <w:marLeft w:val="0"/>
      <w:marRight w:val="0"/>
      <w:marTop w:val="0"/>
      <w:marBottom w:val="0"/>
      <w:divBdr>
        <w:top w:val="none" w:sz="0" w:space="0" w:color="auto"/>
        <w:left w:val="none" w:sz="0" w:space="0" w:color="auto"/>
        <w:bottom w:val="none" w:sz="0" w:space="0" w:color="auto"/>
        <w:right w:val="none" w:sz="0" w:space="0" w:color="auto"/>
      </w:divBdr>
    </w:div>
    <w:div w:id="1951203575">
      <w:bodyDiv w:val="1"/>
      <w:marLeft w:val="0"/>
      <w:marRight w:val="0"/>
      <w:marTop w:val="0"/>
      <w:marBottom w:val="0"/>
      <w:divBdr>
        <w:top w:val="none" w:sz="0" w:space="0" w:color="auto"/>
        <w:left w:val="none" w:sz="0" w:space="0" w:color="auto"/>
        <w:bottom w:val="none" w:sz="0" w:space="0" w:color="auto"/>
        <w:right w:val="none" w:sz="0" w:space="0" w:color="auto"/>
      </w:divBdr>
    </w:div>
    <w:div w:id="1955942306">
      <w:bodyDiv w:val="1"/>
      <w:marLeft w:val="0"/>
      <w:marRight w:val="0"/>
      <w:marTop w:val="0"/>
      <w:marBottom w:val="0"/>
      <w:divBdr>
        <w:top w:val="none" w:sz="0" w:space="0" w:color="auto"/>
        <w:left w:val="none" w:sz="0" w:space="0" w:color="auto"/>
        <w:bottom w:val="none" w:sz="0" w:space="0" w:color="auto"/>
        <w:right w:val="none" w:sz="0" w:space="0" w:color="auto"/>
      </w:divBdr>
    </w:div>
    <w:div w:id="2146577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63FB0B-17ED-4A7B-8C73-23BB88E12F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438</TotalTime>
  <Pages>38</Pages>
  <Words>8077</Words>
  <Characters>46039</Characters>
  <Application>Microsoft Office Word</Application>
  <DocSecurity>0</DocSecurity>
  <Lines>383</Lines>
  <Paragraphs>108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54008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35</cp:revision>
  <dcterms:created xsi:type="dcterms:W3CDTF">2020-12-12T13:10:00Z</dcterms:created>
  <dcterms:modified xsi:type="dcterms:W3CDTF">2020-12-12T21:10:00Z</dcterms:modified>
</cp:coreProperties>
</file>